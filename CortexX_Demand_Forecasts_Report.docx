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EDA" w14:textId="6BDEC2C2" w:rsidR="000777B7" w:rsidRDefault="000777B7" w:rsidP="000777B7">
      <w:pPr>
        <w:rPr>
          <w:rFonts w:ascii="Calibri" w:hAnsi="Calibri"/>
          <w:b/>
          <w:sz w:val="48"/>
        </w:rPr>
      </w:pPr>
      <w:r>
        <w:rPr>
          <w:noProof/>
        </w:rPr>
        <w:drawing>
          <wp:anchor distT="0" distB="0" distL="114300" distR="114300" simplePos="0" relativeHeight="251658240" behindDoc="0" locked="0" layoutInCell="1" allowOverlap="1" wp14:anchorId="5909ED70" wp14:editId="633D5822">
            <wp:simplePos x="0" y="0"/>
            <wp:positionH relativeFrom="column">
              <wp:posOffset>4487430</wp:posOffset>
            </wp:positionH>
            <wp:positionV relativeFrom="paragraph">
              <wp:posOffset>-532072</wp:posOffset>
            </wp:positionV>
            <wp:extent cx="1463040" cy="1463040"/>
            <wp:effectExtent l="0" t="0" r="3810" b="3810"/>
            <wp:wrapSquare wrapText="bothSides"/>
            <wp:docPr id="59960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5DDB24A0" wp14:editId="3F1CCF63">
            <wp:simplePos x="0" y="0"/>
            <wp:positionH relativeFrom="column">
              <wp:posOffset>-470247</wp:posOffset>
            </wp:positionH>
            <wp:positionV relativeFrom="paragraph">
              <wp:posOffset>-525145</wp:posOffset>
            </wp:positionV>
            <wp:extent cx="1591056" cy="1581912"/>
            <wp:effectExtent l="0" t="0" r="9525" b="0"/>
            <wp:wrapSquare wrapText="bothSides"/>
            <wp:docPr id="165649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056" cy="15819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1EC1B" w14:textId="10FD98E2" w:rsidR="000777B7" w:rsidRDefault="000777B7" w:rsidP="000777B7">
      <w:pPr>
        <w:jc w:val="right"/>
        <w:rPr>
          <w:rFonts w:ascii="Calibri" w:hAnsi="Calibri"/>
          <w:b/>
          <w:sz w:val="48"/>
        </w:rPr>
      </w:pPr>
    </w:p>
    <w:p w14:paraId="4B9528D3" w14:textId="77777777" w:rsidR="000777B7" w:rsidRDefault="000777B7">
      <w:pPr>
        <w:jc w:val="center"/>
        <w:rPr>
          <w:rFonts w:ascii="Calibri" w:hAnsi="Calibri"/>
          <w:b/>
          <w:sz w:val="48"/>
        </w:rPr>
      </w:pPr>
    </w:p>
    <w:p w14:paraId="1AC5C2D7" w14:textId="7B741F05" w:rsidR="00EF09AD" w:rsidRPr="000777B7" w:rsidRDefault="00D37E48">
      <w:pPr>
        <w:jc w:val="center"/>
        <w:rPr>
          <w:rFonts w:ascii="ADLaM Display" w:hAnsi="ADLaM Display" w:cs="ADLaM Display"/>
        </w:rPr>
      </w:pPr>
      <w:r w:rsidRPr="000777B7">
        <w:rPr>
          <w:rFonts w:ascii="ADLaM Display" w:hAnsi="ADLaM Display" w:cs="ADLaM Display"/>
          <w:b/>
          <w:sz w:val="48"/>
        </w:rPr>
        <w:t>“CortexX Demand Forecasts”</w:t>
      </w:r>
      <w:r>
        <w:rPr>
          <w:rFonts w:ascii="Calibri" w:hAnsi="Calibri"/>
          <w:b/>
          <w:sz w:val="48"/>
        </w:rPr>
        <w:br/>
      </w:r>
      <w:r w:rsidRPr="000777B7">
        <w:rPr>
          <w:rFonts w:ascii="ADLaM Display" w:hAnsi="ADLaM Display" w:cs="ADLaM Display"/>
          <w:sz w:val="32"/>
        </w:rPr>
        <w:t>Technical Documentation &amp; Project Specifications</w:t>
      </w:r>
      <w:r w:rsidRPr="000777B7">
        <w:rPr>
          <w:rFonts w:ascii="ADLaM Display" w:hAnsi="ADLaM Display" w:cs="ADLaM Display"/>
          <w:sz w:val="32"/>
        </w:rPr>
        <w:br/>
      </w:r>
      <w:r w:rsidRPr="000777B7">
        <w:rPr>
          <w:rFonts w:ascii="ADLaM Display" w:hAnsi="ADLaM Display" w:cs="ADLaM Display"/>
          <w:i/>
          <w:sz w:val="24"/>
        </w:rPr>
        <w:br/>
        <w:t>November 01, 2025</w:t>
      </w:r>
    </w:p>
    <w:p w14:paraId="2FD06ECC" w14:textId="62D7FC6E" w:rsidR="00EF09AD" w:rsidRDefault="00EF09AD"/>
    <w:p w14:paraId="169F1CBC" w14:textId="77777777" w:rsidR="00D37E48" w:rsidRDefault="00D37E48"/>
    <w:p w14:paraId="3F53DB3E" w14:textId="77777777" w:rsidR="000777B7" w:rsidRDefault="000777B7"/>
    <w:p w14:paraId="40601B57" w14:textId="77777777" w:rsidR="000777B7" w:rsidRDefault="000777B7"/>
    <w:p w14:paraId="6DB8A6CF" w14:textId="77777777" w:rsidR="000777B7" w:rsidRDefault="000777B7"/>
    <w:p w14:paraId="73E08325" w14:textId="77777777" w:rsidR="000777B7" w:rsidRDefault="000777B7"/>
    <w:p w14:paraId="1B97E342" w14:textId="77777777" w:rsidR="000777B7" w:rsidRDefault="000777B7"/>
    <w:tbl>
      <w:tblPr>
        <w:tblStyle w:val="LightGrid-Accent1"/>
        <w:tblW w:w="0" w:type="auto"/>
        <w:tblLook w:val="04A0" w:firstRow="1" w:lastRow="0" w:firstColumn="1" w:lastColumn="0" w:noHBand="0" w:noVBand="1"/>
      </w:tblPr>
      <w:tblGrid>
        <w:gridCol w:w="4320"/>
        <w:gridCol w:w="4320"/>
      </w:tblGrid>
      <w:tr w:rsidR="00D37E48" w14:paraId="5AA2B4BA" w14:textId="77777777" w:rsidTr="0037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389D822" w14:textId="7ED09DB7" w:rsidR="00D37E48" w:rsidRPr="000777B7" w:rsidRDefault="00D37E48" w:rsidP="00371CFB">
            <w:pPr>
              <w:rPr>
                <w:rFonts w:ascii="ADLaM Display" w:hAnsi="ADLaM Display" w:cs="ADLaM Display"/>
              </w:rPr>
            </w:pPr>
            <w:r w:rsidRPr="000777B7">
              <w:rPr>
                <w:rFonts w:ascii="ADLaM Display" w:hAnsi="ADLaM Display" w:cs="ADLaM Display"/>
              </w:rPr>
              <w:t>Sequence</w:t>
            </w:r>
          </w:p>
        </w:tc>
        <w:tc>
          <w:tcPr>
            <w:tcW w:w="4320" w:type="dxa"/>
          </w:tcPr>
          <w:p w14:paraId="2A35524A" w14:textId="3DF87789" w:rsidR="00D37E48" w:rsidRPr="000777B7" w:rsidRDefault="00D37E48" w:rsidP="00371CFB">
            <w:pPr>
              <w:cnfStyle w:val="100000000000" w:firstRow="1" w:lastRow="0" w:firstColumn="0" w:lastColumn="0" w:oddVBand="0" w:evenVBand="0" w:oddHBand="0" w:evenHBand="0" w:firstRowFirstColumn="0" w:firstRowLastColumn="0" w:lastRowFirstColumn="0" w:lastRowLastColumn="0"/>
              <w:rPr>
                <w:rFonts w:ascii="ADLaM Display" w:hAnsi="ADLaM Display" w:cs="ADLaM Display"/>
              </w:rPr>
            </w:pPr>
            <w:r w:rsidRPr="000777B7">
              <w:rPr>
                <w:rFonts w:ascii="ADLaM Display" w:hAnsi="ADLaM Display" w:cs="ADLaM Display"/>
              </w:rPr>
              <w:t>Member Name</w:t>
            </w:r>
          </w:p>
        </w:tc>
      </w:tr>
      <w:tr w:rsidR="00D37E48" w14:paraId="47DD58FE" w14:textId="77777777" w:rsidTr="003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EFC273A" w14:textId="348C1934" w:rsidR="00D37E48" w:rsidRPr="000777B7" w:rsidRDefault="00D37E48" w:rsidP="00371CFB">
            <w:pPr>
              <w:rPr>
                <w:rFonts w:ascii="ADLaM Display" w:hAnsi="ADLaM Display" w:cs="ADLaM Display"/>
              </w:rPr>
            </w:pPr>
            <w:r w:rsidRPr="000777B7">
              <w:rPr>
                <w:rFonts w:ascii="ADLaM Display" w:hAnsi="ADLaM Display" w:cs="ADLaM Display"/>
              </w:rPr>
              <w:t>1</w:t>
            </w:r>
          </w:p>
        </w:tc>
        <w:tc>
          <w:tcPr>
            <w:tcW w:w="4320" w:type="dxa"/>
          </w:tcPr>
          <w:p w14:paraId="1A79A5E1" w14:textId="1E361A7C" w:rsidR="00D37E48" w:rsidRPr="000777B7" w:rsidRDefault="00D37E48" w:rsidP="00371CFB">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Muhammad Fathi Kamal</w:t>
            </w:r>
          </w:p>
        </w:tc>
      </w:tr>
      <w:tr w:rsidR="00D37E48" w14:paraId="350E87F5" w14:textId="77777777" w:rsidTr="00371C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1ABE137" w14:textId="64E2663B" w:rsidR="00D37E48" w:rsidRPr="000777B7" w:rsidRDefault="00D37E48" w:rsidP="00371CFB">
            <w:pPr>
              <w:rPr>
                <w:rFonts w:ascii="ADLaM Display" w:hAnsi="ADLaM Display" w:cs="ADLaM Display"/>
              </w:rPr>
            </w:pPr>
            <w:r w:rsidRPr="000777B7">
              <w:rPr>
                <w:rFonts w:ascii="ADLaM Display" w:hAnsi="ADLaM Display" w:cs="ADLaM Display"/>
              </w:rPr>
              <w:t>2</w:t>
            </w:r>
          </w:p>
        </w:tc>
        <w:tc>
          <w:tcPr>
            <w:tcW w:w="4320" w:type="dxa"/>
          </w:tcPr>
          <w:p w14:paraId="09EBC5C3" w14:textId="1E61B2F9" w:rsidR="00D37E48" w:rsidRPr="000777B7" w:rsidRDefault="00D37E48" w:rsidP="00371CFB">
            <w:pPr>
              <w:cnfStyle w:val="000000010000" w:firstRow="0" w:lastRow="0" w:firstColumn="0" w:lastColumn="0" w:oddVBand="0" w:evenVBand="0" w:oddHBand="0" w:evenHBand="1" w:firstRowFirstColumn="0" w:firstRowLastColumn="0" w:lastRowFirstColumn="0" w:lastRowLastColumn="0"/>
              <w:rPr>
                <w:rFonts w:ascii="ADLaM Display" w:hAnsi="ADLaM Display" w:cs="ADLaM Display"/>
              </w:rPr>
            </w:pPr>
            <w:r w:rsidRPr="000777B7">
              <w:rPr>
                <w:rFonts w:ascii="ADLaM Display" w:hAnsi="ADLaM Display" w:cs="ADLaM Display"/>
              </w:rPr>
              <w:t>Amir Ayman Sobhy</w:t>
            </w:r>
          </w:p>
        </w:tc>
      </w:tr>
      <w:tr w:rsidR="00D37E48" w14:paraId="1B7472FA" w14:textId="77777777" w:rsidTr="003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9828BBD" w14:textId="4B0DF8B0" w:rsidR="00D37E48" w:rsidRPr="000777B7" w:rsidRDefault="00D37E48" w:rsidP="00371CFB">
            <w:pPr>
              <w:rPr>
                <w:rFonts w:ascii="ADLaM Display" w:hAnsi="ADLaM Display" w:cs="ADLaM Display"/>
              </w:rPr>
            </w:pPr>
            <w:r w:rsidRPr="000777B7">
              <w:rPr>
                <w:rFonts w:ascii="ADLaM Display" w:hAnsi="ADLaM Display" w:cs="ADLaM Display"/>
              </w:rPr>
              <w:t>3</w:t>
            </w:r>
          </w:p>
        </w:tc>
        <w:tc>
          <w:tcPr>
            <w:tcW w:w="4320" w:type="dxa"/>
          </w:tcPr>
          <w:p w14:paraId="70377AF1" w14:textId="549EA723" w:rsidR="00D37E48" w:rsidRPr="000777B7" w:rsidRDefault="00D37E48" w:rsidP="00371CFB">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Fares Essam Eldin Kamel</w:t>
            </w:r>
          </w:p>
        </w:tc>
      </w:tr>
      <w:tr w:rsidR="00D37E48" w14:paraId="69337EDE" w14:textId="77777777" w:rsidTr="00371C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6BAB5F" w14:textId="3F6E9B7F" w:rsidR="00D37E48" w:rsidRPr="000777B7" w:rsidRDefault="00D37E48" w:rsidP="00371CFB">
            <w:pPr>
              <w:rPr>
                <w:rFonts w:ascii="ADLaM Display" w:hAnsi="ADLaM Display" w:cs="ADLaM Display"/>
              </w:rPr>
            </w:pPr>
            <w:r w:rsidRPr="000777B7">
              <w:rPr>
                <w:rFonts w:ascii="ADLaM Display" w:hAnsi="ADLaM Display" w:cs="ADLaM Display"/>
              </w:rPr>
              <w:t>4</w:t>
            </w:r>
          </w:p>
        </w:tc>
        <w:tc>
          <w:tcPr>
            <w:tcW w:w="4320" w:type="dxa"/>
          </w:tcPr>
          <w:p w14:paraId="069A5174" w14:textId="3A63220C" w:rsidR="00D37E48" w:rsidRPr="000777B7" w:rsidRDefault="00D37E48" w:rsidP="00371CFB">
            <w:pPr>
              <w:cnfStyle w:val="000000010000" w:firstRow="0" w:lastRow="0" w:firstColumn="0" w:lastColumn="0" w:oddVBand="0" w:evenVBand="0" w:oddHBand="0" w:evenHBand="1" w:firstRowFirstColumn="0" w:firstRowLastColumn="0" w:lastRowFirstColumn="0" w:lastRowLastColumn="0"/>
              <w:rPr>
                <w:rFonts w:ascii="ADLaM Display" w:hAnsi="ADLaM Display" w:cs="ADLaM Display"/>
              </w:rPr>
            </w:pPr>
            <w:r w:rsidRPr="000777B7">
              <w:rPr>
                <w:rFonts w:ascii="ADLaM Display" w:hAnsi="ADLaM Display" w:cs="ADLaM Display"/>
              </w:rPr>
              <w:t>Mohamed Ashraf Abdel Samie</w:t>
            </w:r>
          </w:p>
        </w:tc>
      </w:tr>
      <w:tr w:rsidR="00D37E48" w14:paraId="0D8C8EA0" w14:textId="77777777" w:rsidTr="003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796FF89" w14:textId="13375B49" w:rsidR="00D37E48" w:rsidRPr="000777B7" w:rsidRDefault="00D37E48" w:rsidP="00371CFB">
            <w:pPr>
              <w:rPr>
                <w:rFonts w:ascii="ADLaM Display" w:hAnsi="ADLaM Display" w:cs="ADLaM Display"/>
              </w:rPr>
            </w:pPr>
            <w:r w:rsidRPr="000777B7">
              <w:rPr>
                <w:rFonts w:ascii="ADLaM Display" w:hAnsi="ADLaM Display" w:cs="ADLaM Display"/>
              </w:rPr>
              <w:t>5</w:t>
            </w:r>
          </w:p>
        </w:tc>
        <w:tc>
          <w:tcPr>
            <w:tcW w:w="4320" w:type="dxa"/>
          </w:tcPr>
          <w:p w14:paraId="76D61264" w14:textId="0500B878" w:rsidR="00D37E48" w:rsidRPr="000777B7" w:rsidRDefault="00D37E48" w:rsidP="00371CFB">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Abdullah Mostafa</w:t>
            </w:r>
          </w:p>
        </w:tc>
      </w:tr>
    </w:tbl>
    <w:p w14:paraId="0EFB04C0" w14:textId="77777777" w:rsidR="00D37E48" w:rsidRDefault="00D37E48"/>
    <w:p w14:paraId="3187BEBF" w14:textId="77777777" w:rsidR="00D37E48" w:rsidRDefault="00D37E48"/>
    <w:tbl>
      <w:tblPr>
        <w:tblStyle w:val="LightGrid-Accent1"/>
        <w:tblW w:w="0" w:type="auto"/>
        <w:tblLook w:val="04A0" w:firstRow="1" w:lastRow="0" w:firstColumn="1" w:lastColumn="0" w:noHBand="0" w:noVBand="1"/>
      </w:tblPr>
      <w:tblGrid>
        <w:gridCol w:w="4320"/>
        <w:gridCol w:w="4320"/>
      </w:tblGrid>
      <w:tr w:rsidR="00D37E48" w14:paraId="002C49D4" w14:textId="77777777" w:rsidTr="0037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56452B" w14:textId="6B0E9B9A" w:rsidR="00D37E48" w:rsidRPr="000777B7" w:rsidRDefault="00D37E48" w:rsidP="00371CFB">
            <w:pPr>
              <w:rPr>
                <w:rFonts w:ascii="ADLaM Display" w:hAnsi="ADLaM Display" w:cs="ADLaM Display"/>
              </w:rPr>
            </w:pPr>
            <w:r w:rsidRPr="000777B7">
              <w:rPr>
                <w:rFonts w:ascii="ADLaM Display" w:hAnsi="ADLaM Display" w:cs="ADLaM Display"/>
              </w:rPr>
              <w:t>Supervised by</w:t>
            </w:r>
            <w:r w:rsidR="000777B7">
              <w:rPr>
                <w:rFonts w:ascii="ADLaM Display" w:hAnsi="ADLaM Display" w:cs="ADLaM Display"/>
              </w:rPr>
              <w:t>:</w:t>
            </w:r>
          </w:p>
        </w:tc>
        <w:tc>
          <w:tcPr>
            <w:tcW w:w="4320" w:type="dxa"/>
          </w:tcPr>
          <w:p w14:paraId="32A85E09" w14:textId="7BE34FDA" w:rsidR="00D37E48" w:rsidRPr="000777B7" w:rsidRDefault="00D37E48" w:rsidP="00371CFB">
            <w:pPr>
              <w:cnfStyle w:val="100000000000" w:firstRow="1" w:lastRow="0" w:firstColumn="0" w:lastColumn="0" w:oddVBand="0" w:evenVBand="0" w:oddHBand="0" w:evenHBand="0" w:firstRowFirstColumn="0" w:firstRowLastColumn="0" w:lastRowFirstColumn="0" w:lastRowLastColumn="0"/>
              <w:rPr>
                <w:rFonts w:ascii="ADLaM Display" w:hAnsi="ADLaM Display" w:cs="ADLaM Display"/>
                <w:b w:val="0"/>
                <w:bCs w:val="0"/>
              </w:rPr>
            </w:pPr>
            <w:r w:rsidRPr="000777B7">
              <w:rPr>
                <w:rFonts w:ascii="ADLaM Display" w:hAnsi="ADLaM Display" w:cs="ADLaM Display"/>
                <w:b w:val="0"/>
                <w:bCs w:val="0"/>
              </w:rPr>
              <w:t>Dr: George Samuel</w:t>
            </w:r>
            <w:r w:rsidR="0047615A">
              <w:rPr>
                <w:rFonts w:ascii="ADLaM Display" w:hAnsi="ADLaM Display" w:cs="ADLaM Display"/>
                <w:b w:val="0"/>
                <w:bCs w:val="0"/>
              </w:rPr>
              <w:t xml:space="preserve"> Mahrous</w:t>
            </w:r>
          </w:p>
        </w:tc>
      </w:tr>
      <w:tr w:rsidR="00D37E48" w:rsidRPr="00D37E48" w14:paraId="1DECFE2C" w14:textId="77777777" w:rsidTr="003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18F33A" w14:textId="2A745164" w:rsidR="00D37E48" w:rsidRPr="000777B7" w:rsidRDefault="00D37E48" w:rsidP="00371CFB">
            <w:pPr>
              <w:rPr>
                <w:rFonts w:ascii="ADLaM Display" w:hAnsi="ADLaM Display" w:cs="ADLaM Display"/>
              </w:rPr>
            </w:pPr>
            <w:r w:rsidRPr="000777B7">
              <w:rPr>
                <w:rFonts w:ascii="ADLaM Display" w:hAnsi="ADLaM Display" w:cs="ADLaM Display"/>
              </w:rPr>
              <w:t>Train</w:t>
            </w:r>
            <w:r w:rsidR="000777B7" w:rsidRPr="000777B7">
              <w:rPr>
                <w:rFonts w:ascii="ADLaM Display" w:hAnsi="ADLaM Display" w:cs="ADLaM Display"/>
              </w:rPr>
              <w:t>ing company</w:t>
            </w:r>
            <w:r w:rsidR="000777B7">
              <w:rPr>
                <w:rFonts w:ascii="ADLaM Display" w:hAnsi="ADLaM Display" w:cs="ADLaM Display"/>
              </w:rPr>
              <w:t>:</w:t>
            </w:r>
          </w:p>
        </w:tc>
        <w:tc>
          <w:tcPr>
            <w:tcW w:w="4320" w:type="dxa"/>
          </w:tcPr>
          <w:p w14:paraId="5E37CE2A" w14:textId="1A6422CC" w:rsidR="00D37E48" w:rsidRPr="000777B7" w:rsidRDefault="00D37E48" w:rsidP="00371CFB">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Amit Learning</w:t>
            </w:r>
          </w:p>
        </w:tc>
      </w:tr>
    </w:tbl>
    <w:p w14:paraId="2AB699D5" w14:textId="77777777" w:rsidR="00D37E48" w:rsidRDefault="00D37E48"/>
    <w:p w14:paraId="23842817" w14:textId="77777777" w:rsidR="000777B7" w:rsidRDefault="000777B7"/>
    <w:p w14:paraId="6A3766E4" w14:textId="77777777" w:rsidR="00EF09AD" w:rsidRPr="000777B7" w:rsidRDefault="00000000">
      <w:pPr>
        <w:pStyle w:val="Heading1"/>
        <w:rPr>
          <w:rFonts w:ascii="ADLaM Display" w:hAnsi="ADLaM Display" w:cs="ADLaM Display"/>
        </w:rPr>
      </w:pPr>
      <w:r w:rsidRPr="000777B7">
        <w:rPr>
          <w:rFonts w:ascii="ADLaM Display" w:hAnsi="ADLaM Display" w:cs="ADLaM Display"/>
        </w:rPr>
        <w:lastRenderedPageBreak/>
        <w:t>Table of Contents</w:t>
      </w:r>
    </w:p>
    <w:p w14:paraId="6A733069" w14:textId="77777777" w:rsidR="00EF09AD" w:rsidRPr="000777B7" w:rsidRDefault="00000000">
      <w:pPr>
        <w:rPr>
          <w:rFonts w:ascii="ADLaM Display" w:hAnsi="ADLaM Display" w:cs="ADLaM Display"/>
        </w:rPr>
      </w:pPr>
      <w:r w:rsidRPr="000777B7">
        <w:rPr>
          <w:rFonts w:ascii="ADLaM Display" w:hAnsi="ADLaM Display" w:cs="ADLaM Display"/>
          <w:b/>
        </w:rPr>
        <w:t>1. Project Overview</w:t>
      </w:r>
    </w:p>
    <w:p w14:paraId="60152873" w14:textId="77777777" w:rsidR="00EF09AD" w:rsidRPr="000777B7" w:rsidRDefault="00000000">
      <w:pPr>
        <w:ind w:left="288"/>
        <w:rPr>
          <w:rFonts w:ascii="ADLaM Display" w:hAnsi="ADLaM Display" w:cs="ADLaM Display"/>
        </w:rPr>
      </w:pPr>
      <w:r w:rsidRPr="000777B7">
        <w:rPr>
          <w:rFonts w:ascii="ADLaM Display" w:hAnsi="ADLaM Display" w:cs="ADLaM Display"/>
        </w:rPr>
        <w:t xml:space="preserve">   1.1 Purpose &amp; Vision</w:t>
      </w:r>
    </w:p>
    <w:p w14:paraId="26BDAABB" w14:textId="77777777" w:rsidR="00EF09AD" w:rsidRPr="000777B7" w:rsidRDefault="00000000">
      <w:pPr>
        <w:ind w:left="288"/>
        <w:rPr>
          <w:rFonts w:ascii="ADLaM Display" w:hAnsi="ADLaM Display" w:cs="ADLaM Display"/>
        </w:rPr>
      </w:pPr>
      <w:r w:rsidRPr="000777B7">
        <w:rPr>
          <w:rFonts w:ascii="ADLaM Display" w:hAnsi="ADLaM Display" w:cs="ADLaM Display"/>
        </w:rPr>
        <w:t xml:space="preserve">   1.2 Project Objectives</w:t>
      </w:r>
    </w:p>
    <w:p w14:paraId="554B9170" w14:textId="77777777" w:rsidR="00EF09AD" w:rsidRPr="000777B7" w:rsidRDefault="00000000">
      <w:pPr>
        <w:ind w:left="288"/>
        <w:rPr>
          <w:rFonts w:ascii="ADLaM Display" w:hAnsi="ADLaM Display" w:cs="ADLaM Display"/>
        </w:rPr>
      </w:pPr>
      <w:r w:rsidRPr="000777B7">
        <w:rPr>
          <w:rFonts w:ascii="ADLaM Display" w:hAnsi="ADLaM Display" w:cs="ADLaM Display"/>
        </w:rPr>
        <w:t xml:space="preserve">   1.3 Scope &amp; Deliverables</w:t>
      </w:r>
    </w:p>
    <w:p w14:paraId="4F1756CB" w14:textId="77777777" w:rsidR="00EF09AD" w:rsidRPr="000777B7" w:rsidRDefault="00000000">
      <w:pPr>
        <w:rPr>
          <w:rFonts w:ascii="ADLaM Display" w:hAnsi="ADLaM Display" w:cs="ADLaM Display"/>
        </w:rPr>
      </w:pPr>
      <w:r w:rsidRPr="000777B7">
        <w:rPr>
          <w:rFonts w:ascii="ADLaM Display" w:hAnsi="ADLaM Display" w:cs="ADLaM Display"/>
          <w:b/>
        </w:rPr>
        <w:t>2. Technical Architecture</w:t>
      </w:r>
    </w:p>
    <w:p w14:paraId="4D69932B" w14:textId="77777777" w:rsidR="00EF09AD" w:rsidRPr="000777B7" w:rsidRDefault="00000000">
      <w:pPr>
        <w:ind w:left="288"/>
        <w:rPr>
          <w:rFonts w:ascii="ADLaM Display" w:hAnsi="ADLaM Display" w:cs="ADLaM Display"/>
        </w:rPr>
      </w:pPr>
      <w:r w:rsidRPr="000777B7">
        <w:rPr>
          <w:rFonts w:ascii="ADLaM Display" w:hAnsi="ADLaM Display" w:cs="ADLaM Display"/>
        </w:rPr>
        <w:t xml:space="preserve">   2.1 System Overview</w:t>
      </w:r>
    </w:p>
    <w:p w14:paraId="663FC843" w14:textId="77777777" w:rsidR="00EF09AD" w:rsidRPr="000777B7" w:rsidRDefault="00000000">
      <w:pPr>
        <w:ind w:left="288"/>
        <w:rPr>
          <w:rFonts w:ascii="ADLaM Display" w:hAnsi="ADLaM Display" w:cs="ADLaM Display"/>
        </w:rPr>
      </w:pPr>
      <w:r w:rsidRPr="000777B7">
        <w:rPr>
          <w:rFonts w:ascii="ADLaM Display" w:hAnsi="ADLaM Display" w:cs="ADLaM Display"/>
        </w:rPr>
        <w:t xml:space="preserve">   2.2 Technology Stack</w:t>
      </w:r>
    </w:p>
    <w:p w14:paraId="37F2A4E8" w14:textId="77777777" w:rsidR="00EF09AD" w:rsidRPr="000777B7" w:rsidRDefault="00000000">
      <w:pPr>
        <w:rPr>
          <w:rFonts w:ascii="ADLaM Display" w:hAnsi="ADLaM Display" w:cs="ADLaM Display"/>
        </w:rPr>
      </w:pPr>
      <w:r w:rsidRPr="000777B7">
        <w:rPr>
          <w:rFonts w:ascii="ADLaM Display" w:hAnsi="ADLaM Display" w:cs="ADLaM Display"/>
          <w:b/>
        </w:rPr>
        <w:t>3. Stakeholder Analysis</w:t>
      </w:r>
    </w:p>
    <w:p w14:paraId="72AD27B4" w14:textId="77777777" w:rsidR="00EF09AD" w:rsidRPr="000777B7" w:rsidRDefault="00000000">
      <w:pPr>
        <w:rPr>
          <w:rFonts w:ascii="ADLaM Display" w:hAnsi="ADLaM Display" w:cs="ADLaM Display"/>
        </w:rPr>
      </w:pPr>
      <w:r w:rsidRPr="000777B7">
        <w:rPr>
          <w:rFonts w:ascii="ADLaM Display" w:hAnsi="ADLaM Display" w:cs="ADLaM Display"/>
          <w:b/>
        </w:rPr>
        <w:t>4. Data Flow Design</w:t>
      </w:r>
    </w:p>
    <w:p w14:paraId="77D912E8" w14:textId="77777777" w:rsidR="00EF09AD" w:rsidRPr="000777B7" w:rsidRDefault="00000000">
      <w:pPr>
        <w:rPr>
          <w:rFonts w:ascii="ADLaM Display" w:hAnsi="ADLaM Display" w:cs="ADLaM Display"/>
        </w:rPr>
      </w:pPr>
      <w:r w:rsidRPr="000777B7">
        <w:rPr>
          <w:rFonts w:ascii="ADLaM Display" w:hAnsi="ADLaM Display" w:cs="ADLaM Display"/>
          <w:b/>
        </w:rPr>
        <w:t>5. UI/UX Design</w:t>
      </w:r>
    </w:p>
    <w:p w14:paraId="5DB74B7C" w14:textId="77777777" w:rsidR="00EF09AD" w:rsidRPr="000777B7" w:rsidRDefault="00000000">
      <w:pPr>
        <w:ind w:left="288"/>
        <w:rPr>
          <w:rFonts w:ascii="ADLaM Display" w:hAnsi="ADLaM Display" w:cs="ADLaM Display"/>
        </w:rPr>
      </w:pPr>
      <w:r w:rsidRPr="000777B7">
        <w:rPr>
          <w:rFonts w:ascii="ADLaM Display" w:hAnsi="ADLaM Display" w:cs="ADLaM Display"/>
        </w:rPr>
        <w:t xml:space="preserve">   5.1 Design Concept</w:t>
      </w:r>
    </w:p>
    <w:p w14:paraId="5BD7C1F7" w14:textId="77777777" w:rsidR="00EF09AD" w:rsidRPr="000777B7" w:rsidRDefault="00000000">
      <w:pPr>
        <w:ind w:left="288"/>
        <w:rPr>
          <w:rFonts w:ascii="ADLaM Display" w:hAnsi="ADLaM Display" w:cs="ADLaM Display"/>
        </w:rPr>
      </w:pPr>
      <w:r w:rsidRPr="000777B7">
        <w:rPr>
          <w:rFonts w:ascii="ADLaM Display" w:hAnsi="ADLaM Display" w:cs="ADLaM Display"/>
        </w:rPr>
        <w:t xml:space="preserve">   5.2 User Flow</w:t>
      </w:r>
    </w:p>
    <w:p w14:paraId="7F390C79" w14:textId="77777777" w:rsidR="00EF09AD" w:rsidRDefault="00000000">
      <w:pPr>
        <w:ind w:left="288"/>
        <w:rPr>
          <w:rFonts w:ascii="ADLaM Display" w:hAnsi="ADLaM Display" w:cs="ADLaM Display"/>
        </w:rPr>
      </w:pPr>
      <w:r w:rsidRPr="000777B7">
        <w:rPr>
          <w:rFonts w:ascii="ADLaM Display" w:hAnsi="ADLaM Display" w:cs="ADLaM Display"/>
        </w:rPr>
        <w:t xml:space="preserve">   5.3 Wireframes</w:t>
      </w:r>
    </w:p>
    <w:p w14:paraId="62AEC26A" w14:textId="347C5F43" w:rsidR="000C268C" w:rsidRPr="000777B7" w:rsidRDefault="000C268C">
      <w:pPr>
        <w:ind w:left="288"/>
        <w:rPr>
          <w:rFonts w:ascii="ADLaM Display" w:hAnsi="ADLaM Display" w:cs="ADLaM Display"/>
        </w:rPr>
      </w:pPr>
      <w:r>
        <w:rPr>
          <w:rFonts w:ascii="ADLaM Display" w:hAnsi="ADLaM Display" w:cs="ADLaM Display"/>
        </w:rPr>
        <w:t xml:space="preserve">   5.4 Sample Output</w:t>
      </w:r>
    </w:p>
    <w:p w14:paraId="4AA085CD" w14:textId="77777777" w:rsidR="00EF09AD" w:rsidRPr="000777B7" w:rsidRDefault="00000000">
      <w:pPr>
        <w:rPr>
          <w:rFonts w:ascii="ADLaM Display" w:hAnsi="ADLaM Display" w:cs="ADLaM Display"/>
        </w:rPr>
      </w:pPr>
      <w:r w:rsidRPr="000777B7">
        <w:rPr>
          <w:rFonts w:ascii="ADLaM Display" w:hAnsi="ADLaM Display" w:cs="ADLaM Display"/>
          <w:b/>
        </w:rPr>
        <w:t>6. Implementation Plan</w:t>
      </w:r>
    </w:p>
    <w:p w14:paraId="0B39EF74" w14:textId="77777777" w:rsidR="00EF09AD" w:rsidRDefault="00000000">
      <w:r>
        <w:br w:type="page"/>
      </w:r>
    </w:p>
    <w:p w14:paraId="48A3F0C9" w14:textId="77777777" w:rsidR="00EF09AD" w:rsidRPr="000777B7" w:rsidRDefault="00000000">
      <w:pPr>
        <w:pStyle w:val="Heading1"/>
        <w:rPr>
          <w:rFonts w:ascii="ADLaM Display" w:hAnsi="ADLaM Display" w:cs="ADLaM Display"/>
        </w:rPr>
      </w:pPr>
      <w:r w:rsidRPr="000777B7">
        <w:rPr>
          <w:rFonts w:ascii="ADLaM Display" w:hAnsi="ADLaM Display" w:cs="ADLaM Display"/>
        </w:rPr>
        <w:lastRenderedPageBreak/>
        <w:t>1. Project Overview</w:t>
      </w:r>
    </w:p>
    <w:p w14:paraId="545918F9" w14:textId="77777777" w:rsidR="00EF09AD" w:rsidRPr="000777B7" w:rsidRDefault="00000000">
      <w:pPr>
        <w:pStyle w:val="Heading2"/>
        <w:rPr>
          <w:rFonts w:ascii="ADLaM Display" w:hAnsi="ADLaM Display" w:cs="ADLaM Display"/>
        </w:rPr>
      </w:pPr>
      <w:r w:rsidRPr="000777B7">
        <w:rPr>
          <w:rFonts w:ascii="ADLaM Display" w:hAnsi="ADLaM Display" w:cs="ADLaM Display"/>
        </w:rPr>
        <w:t>1.1 Purpose &amp; Vision</w:t>
      </w:r>
    </w:p>
    <w:p w14:paraId="791FED02" w14:textId="77777777" w:rsidR="00EF09AD" w:rsidRPr="000777B7" w:rsidRDefault="00000000">
      <w:pPr>
        <w:rPr>
          <w:rFonts w:ascii="ADLaM Display" w:hAnsi="ADLaM Display" w:cs="ADLaM Display"/>
        </w:rPr>
      </w:pPr>
      <w:r w:rsidRPr="000777B7">
        <w:rPr>
          <w:rFonts w:ascii="ADLaM Display" w:hAnsi="ADLaM Display" w:cs="ADLaM Display"/>
        </w:rPr>
        <w:t>CortexX is an enterprise-level sales forecasting and demand prediction platform designed to help businesses accurately predict sales, analyze trends, and optimize inventory and staffing decisions using advanced machine learning techniques. The platform transforms raw sales data into actionable insights through automated pipelines and interactive visualization.</w:t>
      </w:r>
    </w:p>
    <w:p w14:paraId="58D45CC9" w14:textId="77777777" w:rsidR="00EF09AD" w:rsidRPr="000777B7" w:rsidRDefault="00000000">
      <w:pPr>
        <w:pStyle w:val="Heading2"/>
        <w:rPr>
          <w:rFonts w:ascii="ADLaM Display" w:hAnsi="ADLaM Display" w:cs="ADLaM Display"/>
        </w:rPr>
      </w:pPr>
      <w:r w:rsidRPr="000777B7">
        <w:rPr>
          <w:rFonts w:ascii="ADLaM Display" w:hAnsi="ADLaM Display" w:cs="ADLaM Display"/>
        </w:rPr>
        <w:t>1.2 Project Objectives</w:t>
      </w:r>
    </w:p>
    <w:p w14:paraId="65F87CFC" w14:textId="77777777" w:rsidR="00EF09AD" w:rsidRPr="000777B7" w:rsidRDefault="00000000">
      <w:pPr>
        <w:pStyle w:val="ListBullet"/>
        <w:spacing w:after="120"/>
        <w:rPr>
          <w:rFonts w:ascii="ADLaM Display" w:hAnsi="ADLaM Display" w:cs="ADLaM Display"/>
        </w:rPr>
      </w:pPr>
      <w:r w:rsidRPr="000777B7">
        <w:rPr>
          <w:rFonts w:ascii="ADLaM Display" w:hAnsi="ADLaM Display" w:cs="ADLaM Display"/>
        </w:rPr>
        <w:t>Build a scalable, modular forecasting tool adaptable to various business domains</w:t>
      </w:r>
    </w:p>
    <w:p w14:paraId="08DFB3F4" w14:textId="77777777" w:rsidR="00EF09AD" w:rsidRPr="000777B7" w:rsidRDefault="00000000">
      <w:pPr>
        <w:pStyle w:val="ListBullet"/>
        <w:spacing w:after="120"/>
        <w:rPr>
          <w:rFonts w:ascii="ADLaM Display" w:hAnsi="ADLaM Display" w:cs="ADLaM Display"/>
        </w:rPr>
      </w:pPr>
      <w:r w:rsidRPr="000777B7">
        <w:rPr>
          <w:rFonts w:ascii="ADLaM Display" w:hAnsi="ADLaM Display" w:cs="ADLaM Display"/>
        </w:rPr>
        <w:t>Offer multiple ML models (XGBoost, LightGBM, Prophet, ensembles) for flexible forecasting</w:t>
      </w:r>
    </w:p>
    <w:p w14:paraId="09075A68" w14:textId="77777777" w:rsidR="00EF09AD" w:rsidRPr="000777B7" w:rsidRDefault="00000000">
      <w:pPr>
        <w:pStyle w:val="ListBullet"/>
        <w:spacing w:after="120"/>
        <w:rPr>
          <w:rFonts w:ascii="ADLaM Display" w:hAnsi="ADLaM Display" w:cs="ADLaM Display"/>
        </w:rPr>
      </w:pPr>
      <w:r w:rsidRPr="000777B7">
        <w:rPr>
          <w:rFonts w:ascii="ADLaM Display" w:hAnsi="ADLaM Display" w:cs="ADLaM Display"/>
        </w:rPr>
        <w:t>Provide comprehensive exploratory data analysis and automated feature engineering</w:t>
      </w:r>
    </w:p>
    <w:p w14:paraId="7A23F52F" w14:textId="77777777" w:rsidR="00EF09AD" w:rsidRPr="000777B7" w:rsidRDefault="00000000">
      <w:pPr>
        <w:pStyle w:val="ListBullet"/>
        <w:spacing w:after="120"/>
        <w:rPr>
          <w:rFonts w:ascii="ADLaM Display" w:hAnsi="ADLaM Display" w:cs="ADLaM Display"/>
        </w:rPr>
      </w:pPr>
      <w:r w:rsidRPr="000777B7">
        <w:rPr>
          <w:rFonts w:ascii="ADLaM Display" w:hAnsi="ADLaM Display" w:cs="ADLaM Display"/>
        </w:rPr>
        <w:t>Deliver an interactive Streamlit dashboard for real-time insights and reporting</w:t>
      </w:r>
    </w:p>
    <w:p w14:paraId="50820F20" w14:textId="77777777" w:rsidR="00EF09AD" w:rsidRPr="000777B7" w:rsidRDefault="00000000">
      <w:pPr>
        <w:pStyle w:val="ListBullet"/>
        <w:spacing w:after="120"/>
        <w:rPr>
          <w:rFonts w:ascii="ADLaM Display" w:hAnsi="ADLaM Display" w:cs="ADLaM Display"/>
        </w:rPr>
      </w:pPr>
      <w:r w:rsidRPr="000777B7">
        <w:rPr>
          <w:rFonts w:ascii="ADLaM Display" w:hAnsi="ADLaM Display" w:cs="ADLaM Display"/>
        </w:rPr>
        <w:t>Support automated model training, retraining, and performance monitoring</w:t>
      </w:r>
    </w:p>
    <w:p w14:paraId="288B0CA1" w14:textId="77777777" w:rsidR="00EF09AD" w:rsidRPr="000777B7" w:rsidRDefault="00000000">
      <w:pPr>
        <w:pStyle w:val="ListBullet"/>
        <w:spacing w:after="120"/>
        <w:rPr>
          <w:rFonts w:ascii="ADLaM Display" w:hAnsi="ADLaM Display" w:cs="ADLaM Display"/>
        </w:rPr>
      </w:pPr>
      <w:r w:rsidRPr="000777B7">
        <w:rPr>
          <w:rFonts w:ascii="ADLaM Display" w:hAnsi="ADLaM Display" w:cs="ADLaM Display"/>
        </w:rPr>
        <w:t>Ensure maintainability through clean code architecture and comprehensive documentation</w:t>
      </w:r>
    </w:p>
    <w:p w14:paraId="79703355" w14:textId="77777777" w:rsidR="00EF09AD" w:rsidRPr="000777B7" w:rsidRDefault="00000000">
      <w:pPr>
        <w:pStyle w:val="Heading2"/>
        <w:rPr>
          <w:rFonts w:ascii="ADLaM Display" w:hAnsi="ADLaM Display" w:cs="ADLaM Display"/>
        </w:rPr>
      </w:pPr>
      <w:r w:rsidRPr="000777B7">
        <w:rPr>
          <w:rFonts w:ascii="ADLaM Display" w:hAnsi="ADLaM Display" w:cs="ADLaM Display"/>
        </w:rPr>
        <w:t>1.3 Scope &amp; Deliverables</w:t>
      </w:r>
    </w:p>
    <w:p w14:paraId="606E4295" w14:textId="77777777" w:rsidR="00EF09AD" w:rsidRPr="000777B7" w:rsidRDefault="00000000">
      <w:pPr>
        <w:pStyle w:val="Heading3"/>
        <w:rPr>
          <w:rFonts w:ascii="ADLaM Display" w:hAnsi="ADLaM Display" w:cs="ADLaM Display"/>
        </w:rPr>
      </w:pPr>
      <w:r w:rsidRPr="000777B7">
        <w:rPr>
          <w:rFonts w:ascii="ADLaM Display" w:hAnsi="ADLaM Display" w:cs="ADLaM Display"/>
        </w:rPr>
        <w:t>Functional Scope</w:t>
      </w:r>
    </w:p>
    <w:p w14:paraId="00FD2DF7" w14:textId="77777777" w:rsidR="00EF09AD" w:rsidRPr="000777B7" w:rsidRDefault="00000000">
      <w:pPr>
        <w:pStyle w:val="ListBullet"/>
        <w:rPr>
          <w:rFonts w:ascii="ADLaM Display" w:hAnsi="ADLaM Display" w:cs="ADLaM Display"/>
        </w:rPr>
      </w:pPr>
      <w:r w:rsidRPr="000777B7">
        <w:rPr>
          <w:rFonts w:ascii="ADLaM Display" w:hAnsi="ADLaM Display" w:cs="ADLaM Display"/>
        </w:rPr>
        <w:t>Data ingestion and pre-processing of sales and inventory data from CSV/Excel sources</w:t>
      </w:r>
    </w:p>
    <w:p w14:paraId="0BD91C6C" w14:textId="77777777" w:rsidR="00EF09AD" w:rsidRPr="000777B7" w:rsidRDefault="00000000">
      <w:pPr>
        <w:pStyle w:val="ListBullet"/>
        <w:rPr>
          <w:rFonts w:ascii="ADLaM Display" w:hAnsi="ADLaM Display" w:cs="ADLaM Display"/>
        </w:rPr>
      </w:pPr>
      <w:r w:rsidRPr="000777B7">
        <w:rPr>
          <w:rFonts w:ascii="ADLaM Display" w:hAnsi="ADLaM Display" w:cs="ADLaM Display"/>
        </w:rPr>
        <w:t>Automated feature creation for time-series forecasting including lag features and rolling statistics</w:t>
      </w:r>
    </w:p>
    <w:p w14:paraId="23241DD9" w14:textId="77777777" w:rsidR="00EF09AD" w:rsidRPr="000777B7" w:rsidRDefault="00000000">
      <w:pPr>
        <w:pStyle w:val="ListBullet"/>
        <w:rPr>
          <w:rFonts w:ascii="ADLaM Display" w:hAnsi="ADLaM Display" w:cs="ADLaM Display"/>
        </w:rPr>
      </w:pPr>
      <w:r w:rsidRPr="000777B7">
        <w:rPr>
          <w:rFonts w:ascii="ADLaM Display" w:hAnsi="ADLaM Display" w:cs="ADLaM Display"/>
        </w:rPr>
        <w:t>Training, evaluation, and comparison of sophisticated ML models with hyperparameter tuning</w:t>
      </w:r>
    </w:p>
    <w:p w14:paraId="3B99DF2B" w14:textId="77777777" w:rsidR="00EF09AD" w:rsidRPr="000777B7" w:rsidRDefault="00000000">
      <w:pPr>
        <w:pStyle w:val="ListBullet"/>
        <w:rPr>
          <w:rFonts w:ascii="ADLaM Display" w:hAnsi="ADLaM Display" w:cs="ADLaM Display"/>
        </w:rPr>
      </w:pPr>
      <w:r w:rsidRPr="000777B7">
        <w:rPr>
          <w:rFonts w:ascii="ADLaM Display" w:hAnsi="ADLaM Display" w:cs="ADLaM Display"/>
        </w:rPr>
        <w:t>Interactive visualization and reporting with export capabilities</w:t>
      </w:r>
    </w:p>
    <w:p w14:paraId="191341D6" w14:textId="77777777" w:rsidR="00EF09AD" w:rsidRPr="000777B7" w:rsidRDefault="00000000">
      <w:pPr>
        <w:pStyle w:val="ListBullet"/>
        <w:rPr>
          <w:rFonts w:ascii="ADLaM Display" w:hAnsi="ADLaM Display" w:cs="ADLaM Display"/>
        </w:rPr>
      </w:pPr>
      <w:r w:rsidRPr="000777B7">
        <w:rPr>
          <w:rFonts w:ascii="ADLaM Display" w:hAnsi="ADLaM Display" w:cs="ADLaM Display"/>
        </w:rPr>
        <w:t>Flexible date handling and data validation for diverse business scenarios</w:t>
      </w:r>
    </w:p>
    <w:p w14:paraId="12D17C5F" w14:textId="77777777" w:rsidR="00EF09AD" w:rsidRPr="000777B7" w:rsidRDefault="00000000">
      <w:pPr>
        <w:pStyle w:val="Heading3"/>
        <w:rPr>
          <w:rFonts w:ascii="ADLaM Display" w:hAnsi="ADLaM Display" w:cs="ADLaM Display"/>
        </w:rPr>
      </w:pPr>
      <w:r w:rsidRPr="000777B7">
        <w:rPr>
          <w:rFonts w:ascii="ADLaM Display" w:hAnsi="ADLaM Display" w:cs="ADLaM Display"/>
        </w:rPr>
        <w:t>Key Deliverables</w:t>
      </w:r>
    </w:p>
    <w:p w14:paraId="099D02E2" w14:textId="77777777" w:rsidR="00EF09AD" w:rsidRPr="000777B7" w:rsidRDefault="00000000">
      <w:pPr>
        <w:pStyle w:val="ListBullet"/>
        <w:rPr>
          <w:rFonts w:ascii="ADLaM Display" w:hAnsi="ADLaM Display" w:cs="ADLaM Display"/>
        </w:rPr>
      </w:pPr>
      <w:r w:rsidRPr="000777B7">
        <w:rPr>
          <w:rFonts w:ascii="ADLaM Display" w:hAnsi="ADLaM Display" w:cs="ADLaM Display"/>
        </w:rPr>
        <w:t>Installation and setup scripts for seamless deployment</w:t>
      </w:r>
    </w:p>
    <w:p w14:paraId="67845EAF" w14:textId="77777777" w:rsidR="00EF09AD" w:rsidRPr="000777B7" w:rsidRDefault="00000000">
      <w:pPr>
        <w:pStyle w:val="ListBullet"/>
        <w:rPr>
          <w:rFonts w:ascii="ADLaM Display" w:hAnsi="ADLaM Display" w:cs="ADLaM Display"/>
        </w:rPr>
      </w:pPr>
      <w:r w:rsidRPr="000777B7">
        <w:rPr>
          <w:rFonts w:ascii="ADLaM Display" w:hAnsi="ADLaM Display" w:cs="ADLaM Display"/>
        </w:rPr>
        <w:t>Well-documented data pipeline and model training modules</w:t>
      </w:r>
    </w:p>
    <w:p w14:paraId="5C313D75" w14:textId="77777777" w:rsidR="00EF09AD" w:rsidRPr="000777B7" w:rsidRDefault="00000000">
      <w:pPr>
        <w:pStyle w:val="ListBullet"/>
        <w:rPr>
          <w:rFonts w:ascii="ADLaM Display" w:hAnsi="ADLaM Display" w:cs="ADLaM Display"/>
        </w:rPr>
      </w:pPr>
      <w:r w:rsidRPr="000777B7">
        <w:rPr>
          <w:rFonts w:ascii="ADLaM Display" w:hAnsi="ADLaM Display" w:cs="ADLaM Display"/>
        </w:rPr>
        <w:t>Real-time dashboard with data upload, analysis, and forecasting capabilities</w:t>
      </w:r>
    </w:p>
    <w:p w14:paraId="680FA232" w14:textId="77777777" w:rsidR="00EF09AD" w:rsidRPr="000777B7" w:rsidRDefault="00000000">
      <w:pPr>
        <w:pStyle w:val="ListBullet"/>
        <w:rPr>
          <w:rFonts w:ascii="ADLaM Display" w:hAnsi="ADLaM Display" w:cs="ADLaM Display"/>
        </w:rPr>
      </w:pPr>
      <w:r w:rsidRPr="000777B7">
        <w:rPr>
          <w:rFonts w:ascii="ADLaM Display" w:hAnsi="ADLaM Display" w:cs="ADLaM Display"/>
        </w:rPr>
        <w:t>Exportable forecast reports and model performance documentation</w:t>
      </w:r>
    </w:p>
    <w:p w14:paraId="3ACE3932" w14:textId="77777777" w:rsidR="00EF09AD" w:rsidRPr="000777B7" w:rsidRDefault="00000000">
      <w:pPr>
        <w:pStyle w:val="ListBullet"/>
        <w:rPr>
          <w:rFonts w:ascii="ADLaM Display" w:hAnsi="ADLaM Display" w:cs="ADLaM Display"/>
        </w:rPr>
      </w:pPr>
      <w:r w:rsidRPr="000777B7">
        <w:rPr>
          <w:rFonts w:ascii="ADLaM Display" w:hAnsi="ADLaM Display" w:cs="ADLaM Display"/>
        </w:rPr>
        <w:t>Comprehensive API documentation and user guides</w:t>
      </w:r>
    </w:p>
    <w:p w14:paraId="1475159F" w14:textId="77777777" w:rsidR="00EF09AD" w:rsidRPr="000777B7" w:rsidRDefault="00000000">
      <w:pPr>
        <w:pStyle w:val="Heading1"/>
        <w:rPr>
          <w:rFonts w:ascii="ADLaM Display" w:hAnsi="ADLaM Display" w:cs="ADLaM Display"/>
        </w:rPr>
      </w:pPr>
      <w:r w:rsidRPr="000777B7">
        <w:rPr>
          <w:rFonts w:ascii="ADLaM Display" w:hAnsi="ADLaM Display" w:cs="ADLaM Display"/>
        </w:rPr>
        <w:lastRenderedPageBreak/>
        <w:t>2. Technical Architecture</w:t>
      </w:r>
    </w:p>
    <w:p w14:paraId="6ACB4229" w14:textId="77777777" w:rsidR="00EF09AD" w:rsidRPr="000777B7" w:rsidRDefault="00000000">
      <w:pPr>
        <w:pStyle w:val="Heading2"/>
        <w:rPr>
          <w:rFonts w:ascii="ADLaM Display" w:hAnsi="ADLaM Display" w:cs="ADLaM Display"/>
        </w:rPr>
      </w:pPr>
      <w:r w:rsidRPr="000777B7">
        <w:rPr>
          <w:rFonts w:ascii="ADLaM Display" w:hAnsi="ADLaM Display" w:cs="ADLaM Display"/>
        </w:rPr>
        <w:t>2.1 System Overview</w:t>
      </w:r>
    </w:p>
    <w:p w14:paraId="12B61117" w14:textId="77777777" w:rsidR="00EF09AD" w:rsidRPr="000777B7" w:rsidRDefault="00000000">
      <w:pPr>
        <w:rPr>
          <w:rFonts w:ascii="ADLaM Display" w:hAnsi="ADLaM Display" w:cs="ADLaM Display"/>
        </w:rPr>
      </w:pPr>
      <w:r w:rsidRPr="000777B7">
        <w:rPr>
          <w:rFonts w:ascii="ADLaM Display" w:hAnsi="ADLaM Display" w:cs="ADLaM Display"/>
        </w:rPr>
        <w:t>CortexX follows a modular microservices architecture with clear separation of concerns. The system is organized into distinct modules for data processing, feature engineering, model training, and visualization, enabling independent development and testing.</w:t>
      </w:r>
    </w:p>
    <w:p w14:paraId="6DBA4BEF" w14:textId="77777777" w:rsidR="00EF09AD" w:rsidRPr="000777B7" w:rsidRDefault="00000000">
      <w:pPr>
        <w:pStyle w:val="Heading2"/>
        <w:rPr>
          <w:rFonts w:ascii="ADLaM Display" w:hAnsi="ADLaM Display" w:cs="ADLaM Display"/>
        </w:rPr>
      </w:pPr>
      <w:r w:rsidRPr="000777B7">
        <w:rPr>
          <w:rFonts w:ascii="ADLaM Display" w:hAnsi="ADLaM Display" w:cs="ADLaM Display"/>
        </w:rPr>
        <w:t>2.2 Technology Stack</w:t>
      </w:r>
    </w:p>
    <w:tbl>
      <w:tblPr>
        <w:tblStyle w:val="LightGrid-Accent1"/>
        <w:tblW w:w="0" w:type="auto"/>
        <w:tblLook w:val="04A0" w:firstRow="1" w:lastRow="0" w:firstColumn="1" w:lastColumn="0" w:noHBand="0" w:noVBand="1"/>
      </w:tblPr>
      <w:tblGrid>
        <w:gridCol w:w="4320"/>
        <w:gridCol w:w="4320"/>
      </w:tblGrid>
      <w:tr w:rsidR="00EF09AD" w:rsidRPr="000777B7" w14:paraId="1DAF2ED9" w14:textId="77777777" w:rsidTr="00EF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F0012F3" w14:textId="77777777" w:rsidR="00EF09AD" w:rsidRPr="000777B7" w:rsidRDefault="00000000">
            <w:pPr>
              <w:rPr>
                <w:rFonts w:ascii="ADLaM Display" w:hAnsi="ADLaM Display" w:cs="ADLaM Display"/>
              </w:rPr>
            </w:pPr>
            <w:r w:rsidRPr="000777B7">
              <w:rPr>
                <w:rFonts w:ascii="ADLaM Display" w:hAnsi="ADLaM Display" w:cs="ADLaM Display"/>
              </w:rPr>
              <w:t>Component</w:t>
            </w:r>
          </w:p>
        </w:tc>
        <w:tc>
          <w:tcPr>
            <w:tcW w:w="4320" w:type="dxa"/>
          </w:tcPr>
          <w:p w14:paraId="60E3C952" w14:textId="77777777" w:rsidR="00EF09AD" w:rsidRPr="000777B7" w:rsidRDefault="00000000">
            <w:pPr>
              <w:cnfStyle w:val="100000000000" w:firstRow="1" w:lastRow="0" w:firstColumn="0" w:lastColumn="0" w:oddVBand="0" w:evenVBand="0" w:oddHBand="0" w:evenHBand="0" w:firstRowFirstColumn="0" w:firstRowLastColumn="0" w:lastRowFirstColumn="0" w:lastRowLastColumn="0"/>
              <w:rPr>
                <w:rFonts w:ascii="ADLaM Display" w:hAnsi="ADLaM Display" w:cs="ADLaM Display"/>
              </w:rPr>
            </w:pPr>
            <w:r w:rsidRPr="000777B7">
              <w:rPr>
                <w:rFonts w:ascii="ADLaM Display" w:hAnsi="ADLaM Display" w:cs="ADLaM Display"/>
              </w:rPr>
              <w:t>Technologies</w:t>
            </w:r>
          </w:p>
        </w:tc>
      </w:tr>
      <w:tr w:rsidR="00EF09AD" w:rsidRPr="000777B7" w14:paraId="5CC7CF93" w14:textId="77777777" w:rsidTr="00EF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4A50F6D" w14:textId="77777777" w:rsidR="00EF09AD" w:rsidRPr="000777B7" w:rsidRDefault="00000000">
            <w:pPr>
              <w:rPr>
                <w:rFonts w:ascii="ADLaM Display" w:hAnsi="ADLaM Display" w:cs="ADLaM Display"/>
              </w:rPr>
            </w:pPr>
            <w:r w:rsidRPr="000777B7">
              <w:rPr>
                <w:rFonts w:ascii="ADLaM Display" w:hAnsi="ADLaM Display" w:cs="ADLaM Display"/>
              </w:rPr>
              <w:t>Backend &amp; ML</w:t>
            </w:r>
          </w:p>
        </w:tc>
        <w:tc>
          <w:tcPr>
            <w:tcW w:w="4320" w:type="dxa"/>
          </w:tcPr>
          <w:p w14:paraId="2B4DA536" w14:textId="77777777" w:rsidR="00EF09AD" w:rsidRPr="000777B7"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Python, Scikit-learn, XGBoost, LightGBM, Prophet, Pandas, NumPy</w:t>
            </w:r>
          </w:p>
        </w:tc>
      </w:tr>
      <w:tr w:rsidR="00EF09AD" w:rsidRPr="000777B7" w14:paraId="32501CDD" w14:textId="77777777" w:rsidTr="00EF09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7314C3" w14:textId="77777777" w:rsidR="00EF09AD" w:rsidRPr="000777B7" w:rsidRDefault="00000000">
            <w:pPr>
              <w:rPr>
                <w:rFonts w:ascii="ADLaM Display" w:hAnsi="ADLaM Display" w:cs="ADLaM Display"/>
              </w:rPr>
            </w:pPr>
            <w:r w:rsidRPr="000777B7">
              <w:rPr>
                <w:rFonts w:ascii="ADLaM Display" w:hAnsi="ADLaM Display" w:cs="ADLaM Display"/>
              </w:rPr>
              <w:t>Visualization</w:t>
            </w:r>
          </w:p>
        </w:tc>
        <w:tc>
          <w:tcPr>
            <w:tcW w:w="4320" w:type="dxa"/>
          </w:tcPr>
          <w:p w14:paraId="71F07F4A" w14:textId="77777777" w:rsidR="00EF09AD" w:rsidRPr="000777B7" w:rsidRDefault="00000000">
            <w:pPr>
              <w:cnfStyle w:val="000000010000" w:firstRow="0" w:lastRow="0" w:firstColumn="0" w:lastColumn="0" w:oddVBand="0" w:evenVBand="0" w:oddHBand="0" w:evenHBand="1" w:firstRowFirstColumn="0" w:firstRowLastColumn="0" w:lastRowFirstColumn="0" w:lastRowLastColumn="0"/>
              <w:rPr>
                <w:rFonts w:ascii="ADLaM Display" w:hAnsi="ADLaM Display" w:cs="ADLaM Display"/>
              </w:rPr>
            </w:pPr>
            <w:r w:rsidRPr="000777B7">
              <w:rPr>
                <w:rFonts w:ascii="ADLaM Display" w:hAnsi="ADLaM Display" w:cs="ADLaM Display"/>
              </w:rPr>
              <w:t>Streamlit, Plotly, Matplotlib, Seaborn</w:t>
            </w:r>
          </w:p>
        </w:tc>
      </w:tr>
      <w:tr w:rsidR="00EF09AD" w:rsidRPr="000777B7" w14:paraId="4F45C8D7" w14:textId="77777777" w:rsidTr="00EF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70222D" w14:textId="77777777" w:rsidR="00EF09AD" w:rsidRPr="000777B7" w:rsidRDefault="00000000">
            <w:pPr>
              <w:rPr>
                <w:rFonts w:ascii="ADLaM Display" w:hAnsi="ADLaM Display" w:cs="ADLaM Display"/>
              </w:rPr>
            </w:pPr>
            <w:r w:rsidRPr="000777B7">
              <w:rPr>
                <w:rFonts w:ascii="ADLaM Display" w:hAnsi="ADLaM Display" w:cs="ADLaM Display"/>
              </w:rPr>
              <w:t>Data Processing</w:t>
            </w:r>
          </w:p>
        </w:tc>
        <w:tc>
          <w:tcPr>
            <w:tcW w:w="4320" w:type="dxa"/>
          </w:tcPr>
          <w:p w14:paraId="56DBF4A9" w14:textId="77777777" w:rsidR="00EF09AD" w:rsidRPr="000777B7"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Pandas, NumPy, SciPy for statistical operations</w:t>
            </w:r>
          </w:p>
        </w:tc>
      </w:tr>
      <w:tr w:rsidR="00EF09AD" w:rsidRPr="000777B7" w14:paraId="41121B10" w14:textId="77777777" w:rsidTr="00EF09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36CAF4" w14:textId="77777777" w:rsidR="00EF09AD" w:rsidRPr="000777B7" w:rsidRDefault="00000000">
            <w:pPr>
              <w:rPr>
                <w:rFonts w:ascii="ADLaM Display" w:hAnsi="ADLaM Display" w:cs="ADLaM Display"/>
              </w:rPr>
            </w:pPr>
            <w:r w:rsidRPr="000777B7">
              <w:rPr>
                <w:rFonts w:ascii="ADLaM Display" w:hAnsi="ADLaM Display" w:cs="ADLaM Display"/>
              </w:rPr>
              <w:t>Development</w:t>
            </w:r>
          </w:p>
        </w:tc>
        <w:tc>
          <w:tcPr>
            <w:tcW w:w="4320" w:type="dxa"/>
          </w:tcPr>
          <w:p w14:paraId="2814CD3B" w14:textId="77777777" w:rsidR="00EF09AD" w:rsidRPr="000777B7" w:rsidRDefault="00000000">
            <w:pPr>
              <w:cnfStyle w:val="000000010000" w:firstRow="0" w:lastRow="0" w:firstColumn="0" w:lastColumn="0" w:oddVBand="0" w:evenVBand="0" w:oddHBand="0" w:evenHBand="1" w:firstRowFirstColumn="0" w:firstRowLastColumn="0" w:lastRowFirstColumn="0" w:lastRowLastColumn="0"/>
              <w:rPr>
                <w:rFonts w:ascii="ADLaM Display" w:hAnsi="ADLaM Display" w:cs="ADLaM Display"/>
              </w:rPr>
            </w:pPr>
            <w:r w:rsidRPr="000777B7">
              <w:rPr>
                <w:rFonts w:ascii="ADLaM Display" w:hAnsi="ADLaM Display" w:cs="ADLaM Display"/>
              </w:rPr>
              <w:t>Git, Poetry for dependency management, Pytest for testing</w:t>
            </w:r>
          </w:p>
        </w:tc>
      </w:tr>
      <w:tr w:rsidR="00EF09AD" w:rsidRPr="000777B7" w14:paraId="4EBD25F4" w14:textId="77777777" w:rsidTr="00EF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A50B5A" w14:textId="77777777" w:rsidR="00EF09AD" w:rsidRPr="000777B7" w:rsidRDefault="00000000">
            <w:pPr>
              <w:rPr>
                <w:rFonts w:ascii="ADLaM Display" w:hAnsi="ADLaM Display" w:cs="ADLaM Display"/>
              </w:rPr>
            </w:pPr>
            <w:r w:rsidRPr="000777B7">
              <w:rPr>
                <w:rFonts w:ascii="ADLaM Display" w:hAnsi="ADLaM Display" w:cs="ADLaM Display"/>
              </w:rPr>
              <w:t>Deployment</w:t>
            </w:r>
          </w:p>
        </w:tc>
        <w:tc>
          <w:tcPr>
            <w:tcW w:w="4320" w:type="dxa"/>
          </w:tcPr>
          <w:p w14:paraId="4CB17408" w14:textId="77777777" w:rsidR="00EF09AD" w:rsidRPr="000777B7"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Docker, Streamlit Cloud compatible</w:t>
            </w:r>
          </w:p>
        </w:tc>
      </w:tr>
    </w:tbl>
    <w:p w14:paraId="4965F3AE" w14:textId="77777777" w:rsidR="00EF09AD" w:rsidRPr="000777B7" w:rsidRDefault="00000000">
      <w:pPr>
        <w:pStyle w:val="Heading1"/>
        <w:rPr>
          <w:rFonts w:ascii="ADLaM Display" w:hAnsi="ADLaM Display" w:cs="ADLaM Display"/>
        </w:rPr>
      </w:pPr>
      <w:r w:rsidRPr="000777B7">
        <w:rPr>
          <w:rFonts w:ascii="ADLaM Display" w:hAnsi="ADLaM Display" w:cs="ADLaM Display"/>
        </w:rPr>
        <w:t>3. Stakeholder Analysis</w:t>
      </w:r>
    </w:p>
    <w:p w14:paraId="67424595" w14:textId="77777777" w:rsidR="00EF09AD" w:rsidRPr="000777B7" w:rsidRDefault="00000000">
      <w:pPr>
        <w:rPr>
          <w:rFonts w:ascii="ADLaM Display" w:hAnsi="ADLaM Display" w:cs="ADLaM Display"/>
        </w:rPr>
      </w:pPr>
      <w:r w:rsidRPr="000777B7">
        <w:rPr>
          <w:rFonts w:ascii="ADLaM Display" w:hAnsi="ADLaM Display" w:cs="ADLaM Display"/>
        </w:rPr>
        <w:t>Effective stakeholder management is crucial for project success. The following table outlines key stakeholders, their roles, and communication strategies.</w:t>
      </w:r>
    </w:p>
    <w:tbl>
      <w:tblPr>
        <w:tblStyle w:val="MediumGrid1-Accent1"/>
        <w:tblW w:w="0" w:type="auto"/>
        <w:tblLook w:val="04A0" w:firstRow="1" w:lastRow="0" w:firstColumn="1" w:lastColumn="0" w:noHBand="0" w:noVBand="1"/>
      </w:tblPr>
      <w:tblGrid>
        <w:gridCol w:w="2880"/>
        <w:gridCol w:w="2880"/>
        <w:gridCol w:w="2880"/>
      </w:tblGrid>
      <w:tr w:rsidR="00EF09AD" w:rsidRPr="000777B7" w14:paraId="5F79C486" w14:textId="77777777" w:rsidTr="00EF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4744A21" w14:textId="77777777" w:rsidR="00EF09AD" w:rsidRPr="000777B7" w:rsidRDefault="00000000">
            <w:pPr>
              <w:rPr>
                <w:rFonts w:ascii="ADLaM Display" w:hAnsi="ADLaM Display" w:cs="ADLaM Display"/>
              </w:rPr>
            </w:pPr>
            <w:r w:rsidRPr="000777B7">
              <w:rPr>
                <w:rFonts w:ascii="ADLaM Display" w:hAnsi="ADLaM Display" w:cs="ADLaM Display"/>
              </w:rPr>
              <w:t>Stakeholder</w:t>
            </w:r>
          </w:p>
        </w:tc>
        <w:tc>
          <w:tcPr>
            <w:tcW w:w="2880" w:type="dxa"/>
          </w:tcPr>
          <w:p w14:paraId="2C4CCE7F" w14:textId="77777777" w:rsidR="00EF09AD" w:rsidRPr="000777B7" w:rsidRDefault="00000000">
            <w:pPr>
              <w:cnfStyle w:val="100000000000" w:firstRow="1" w:lastRow="0" w:firstColumn="0" w:lastColumn="0" w:oddVBand="0" w:evenVBand="0" w:oddHBand="0" w:evenHBand="0" w:firstRowFirstColumn="0" w:firstRowLastColumn="0" w:lastRowFirstColumn="0" w:lastRowLastColumn="0"/>
              <w:rPr>
                <w:rFonts w:ascii="ADLaM Display" w:hAnsi="ADLaM Display" w:cs="ADLaM Display"/>
              </w:rPr>
            </w:pPr>
            <w:r w:rsidRPr="000777B7">
              <w:rPr>
                <w:rFonts w:ascii="ADLaM Display" w:hAnsi="ADLaM Display" w:cs="ADLaM Display"/>
              </w:rPr>
              <w:t>Role &amp; Responsibilities</w:t>
            </w:r>
          </w:p>
        </w:tc>
        <w:tc>
          <w:tcPr>
            <w:tcW w:w="2880" w:type="dxa"/>
          </w:tcPr>
          <w:p w14:paraId="199AB761" w14:textId="77777777" w:rsidR="00EF09AD" w:rsidRPr="000777B7" w:rsidRDefault="00000000">
            <w:pPr>
              <w:cnfStyle w:val="100000000000" w:firstRow="1" w:lastRow="0" w:firstColumn="0" w:lastColumn="0" w:oddVBand="0" w:evenVBand="0" w:oddHBand="0" w:evenHBand="0" w:firstRowFirstColumn="0" w:firstRowLastColumn="0" w:lastRowFirstColumn="0" w:lastRowLastColumn="0"/>
              <w:rPr>
                <w:rFonts w:ascii="ADLaM Display" w:hAnsi="ADLaM Display" w:cs="ADLaM Display"/>
              </w:rPr>
            </w:pPr>
            <w:r w:rsidRPr="000777B7">
              <w:rPr>
                <w:rFonts w:ascii="ADLaM Display" w:hAnsi="ADLaM Display" w:cs="ADLaM Display"/>
              </w:rPr>
              <w:t>Communication Plan</w:t>
            </w:r>
          </w:p>
        </w:tc>
      </w:tr>
      <w:tr w:rsidR="00EF09AD" w:rsidRPr="000777B7" w14:paraId="736DC845" w14:textId="77777777" w:rsidTr="00EF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D754309" w14:textId="77777777" w:rsidR="00EF09AD" w:rsidRPr="000777B7" w:rsidRDefault="00000000">
            <w:pPr>
              <w:rPr>
                <w:rFonts w:ascii="ADLaM Display" w:hAnsi="ADLaM Display" w:cs="ADLaM Display"/>
              </w:rPr>
            </w:pPr>
            <w:r w:rsidRPr="000777B7">
              <w:rPr>
                <w:rFonts w:ascii="ADLaM Display" w:hAnsi="ADLaM Display" w:cs="ADLaM Display"/>
              </w:rPr>
              <w:t>Project Manager</w:t>
            </w:r>
          </w:p>
        </w:tc>
        <w:tc>
          <w:tcPr>
            <w:tcW w:w="2880" w:type="dxa"/>
          </w:tcPr>
          <w:p w14:paraId="7699A1DC" w14:textId="77777777" w:rsidR="00EF09AD" w:rsidRPr="000777B7"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Oversees project delivery and timeline</w:t>
            </w:r>
          </w:p>
        </w:tc>
        <w:tc>
          <w:tcPr>
            <w:tcW w:w="2880" w:type="dxa"/>
          </w:tcPr>
          <w:p w14:paraId="7EE35CD8" w14:textId="77777777" w:rsidR="00EF09AD" w:rsidRPr="000777B7"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Weekly status meetings, email updates, milestone reviews</w:t>
            </w:r>
          </w:p>
        </w:tc>
      </w:tr>
      <w:tr w:rsidR="00EF09AD" w:rsidRPr="000777B7" w14:paraId="7279C767" w14:textId="77777777" w:rsidTr="00EF09AD">
        <w:tc>
          <w:tcPr>
            <w:cnfStyle w:val="001000000000" w:firstRow="0" w:lastRow="0" w:firstColumn="1" w:lastColumn="0" w:oddVBand="0" w:evenVBand="0" w:oddHBand="0" w:evenHBand="0" w:firstRowFirstColumn="0" w:firstRowLastColumn="0" w:lastRowFirstColumn="0" w:lastRowLastColumn="0"/>
            <w:tcW w:w="2880" w:type="dxa"/>
          </w:tcPr>
          <w:p w14:paraId="55A8FE5E" w14:textId="77777777" w:rsidR="00EF09AD" w:rsidRPr="000777B7" w:rsidRDefault="00000000">
            <w:pPr>
              <w:rPr>
                <w:rFonts w:ascii="ADLaM Display" w:hAnsi="ADLaM Display" w:cs="ADLaM Display"/>
              </w:rPr>
            </w:pPr>
            <w:r w:rsidRPr="000777B7">
              <w:rPr>
                <w:rFonts w:ascii="ADLaM Display" w:hAnsi="ADLaM Display" w:cs="ADLaM Display"/>
              </w:rPr>
              <w:t>Data Scientist</w:t>
            </w:r>
          </w:p>
        </w:tc>
        <w:tc>
          <w:tcPr>
            <w:tcW w:w="2880" w:type="dxa"/>
          </w:tcPr>
          <w:p w14:paraId="4F334D5D" w14:textId="77777777" w:rsidR="00EF09AD" w:rsidRPr="000777B7" w:rsidRDefault="00000000">
            <w:pPr>
              <w:cnfStyle w:val="000000000000" w:firstRow="0" w:lastRow="0" w:firstColumn="0" w:lastColumn="0" w:oddVBand="0" w:evenVBand="0" w:oddHBand="0" w:evenHBand="0" w:firstRowFirstColumn="0" w:firstRowLastColumn="0" w:lastRowFirstColumn="0" w:lastRowLastColumn="0"/>
              <w:rPr>
                <w:rFonts w:ascii="ADLaM Display" w:hAnsi="ADLaM Display" w:cs="ADLaM Display"/>
              </w:rPr>
            </w:pPr>
            <w:r w:rsidRPr="000777B7">
              <w:rPr>
                <w:rFonts w:ascii="ADLaM Display" w:hAnsi="ADLaM Display" w:cs="ADLaM Display"/>
              </w:rPr>
              <w:t>Develops ML models and feature engineering</w:t>
            </w:r>
          </w:p>
        </w:tc>
        <w:tc>
          <w:tcPr>
            <w:tcW w:w="2880" w:type="dxa"/>
          </w:tcPr>
          <w:p w14:paraId="7E2BD43B" w14:textId="77777777" w:rsidR="00EF09AD" w:rsidRPr="000777B7" w:rsidRDefault="00000000">
            <w:pPr>
              <w:cnfStyle w:val="000000000000" w:firstRow="0" w:lastRow="0" w:firstColumn="0" w:lastColumn="0" w:oddVBand="0" w:evenVBand="0" w:oddHBand="0" w:evenHBand="0" w:firstRowFirstColumn="0" w:firstRowLastColumn="0" w:lastRowFirstColumn="0" w:lastRowLastColumn="0"/>
              <w:rPr>
                <w:rFonts w:ascii="ADLaM Display" w:hAnsi="ADLaM Display" w:cs="ADLaM Display"/>
              </w:rPr>
            </w:pPr>
            <w:r w:rsidRPr="000777B7">
              <w:rPr>
                <w:rFonts w:ascii="ADLaM Display" w:hAnsi="ADLaM Display" w:cs="ADLaM Display"/>
              </w:rPr>
              <w:t>Daily stand-ups, JIRA tickets, Slack coordination</w:t>
            </w:r>
          </w:p>
        </w:tc>
      </w:tr>
      <w:tr w:rsidR="00EF09AD" w:rsidRPr="000777B7" w14:paraId="1EFEC83D" w14:textId="77777777" w:rsidTr="00EF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4E3B0E1" w14:textId="77777777" w:rsidR="00EF09AD" w:rsidRPr="000777B7" w:rsidRDefault="00000000">
            <w:pPr>
              <w:rPr>
                <w:rFonts w:ascii="ADLaM Display" w:hAnsi="ADLaM Display" w:cs="ADLaM Display"/>
              </w:rPr>
            </w:pPr>
            <w:r w:rsidRPr="000777B7">
              <w:rPr>
                <w:rFonts w:ascii="ADLaM Display" w:hAnsi="ADLaM Display" w:cs="ADLaM Display"/>
              </w:rPr>
              <w:t>Software Developer</w:t>
            </w:r>
          </w:p>
        </w:tc>
        <w:tc>
          <w:tcPr>
            <w:tcW w:w="2880" w:type="dxa"/>
          </w:tcPr>
          <w:p w14:paraId="6E058852" w14:textId="77777777" w:rsidR="00EF09AD" w:rsidRPr="000777B7"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Implements dashboard and backend services</w:t>
            </w:r>
          </w:p>
        </w:tc>
        <w:tc>
          <w:tcPr>
            <w:tcW w:w="2880" w:type="dxa"/>
          </w:tcPr>
          <w:p w14:paraId="654B90CC" w14:textId="77777777" w:rsidR="00EF09AD" w:rsidRPr="000777B7"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Code reviews, sprint demos, Slack channels</w:t>
            </w:r>
          </w:p>
        </w:tc>
      </w:tr>
      <w:tr w:rsidR="00EF09AD" w:rsidRPr="000777B7" w14:paraId="6AD47D99" w14:textId="77777777" w:rsidTr="00EF09AD">
        <w:tc>
          <w:tcPr>
            <w:cnfStyle w:val="001000000000" w:firstRow="0" w:lastRow="0" w:firstColumn="1" w:lastColumn="0" w:oddVBand="0" w:evenVBand="0" w:oddHBand="0" w:evenHBand="0" w:firstRowFirstColumn="0" w:firstRowLastColumn="0" w:lastRowFirstColumn="0" w:lastRowLastColumn="0"/>
            <w:tcW w:w="2880" w:type="dxa"/>
          </w:tcPr>
          <w:p w14:paraId="2F5495BE" w14:textId="77777777" w:rsidR="00EF09AD" w:rsidRPr="000777B7" w:rsidRDefault="00000000">
            <w:pPr>
              <w:rPr>
                <w:rFonts w:ascii="ADLaM Display" w:hAnsi="ADLaM Display" w:cs="ADLaM Display"/>
              </w:rPr>
            </w:pPr>
            <w:r w:rsidRPr="000777B7">
              <w:rPr>
                <w:rFonts w:ascii="ADLaM Display" w:hAnsi="ADLaM Display" w:cs="ADLaM Display"/>
              </w:rPr>
              <w:t>Business Analyst</w:t>
            </w:r>
          </w:p>
        </w:tc>
        <w:tc>
          <w:tcPr>
            <w:tcW w:w="2880" w:type="dxa"/>
          </w:tcPr>
          <w:p w14:paraId="5B015BBC" w14:textId="77777777" w:rsidR="00EF09AD" w:rsidRPr="000777B7" w:rsidRDefault="00000000">
            <w:pPr>
              <w:cnfStyle w:val="000000000000" w:firstRow="0" w:lastRow="0" w:firstColumn="0" w:lastColumn="0" w:oddVBand="0" w:evenVBand="0" w:oddHBand="0" w:evenHBand="0" w:firstRowFirstColumn="0" w:firstRowLastColumn="0" w:lastRowFirstColumn="0" w:lastRowLastColumn="0"/>
              <w:rPr>
                <w:rFonts w:ascii="ADLaM Display" w:hAnsi="ADLaM Display" w:cs="ADLaM Display"/>
              </w:rPr>
            </w:pPr>
            <w:r w:rsidRPr="000777B7">
              <w:rPr>
                <w:rFonts w:ascii="ADLaM Display" w:hAnsi="ADLaM Display" w:cs="ADLaM Display"/>
              </w:rPr>
              <w:t>Defines business requirements and success metrics</w:t>
            </w:r>
          </w:p>
        </w:tc>
        <w:tc>
          <w:tcPr>
            <w:tcW w:w="2880" w:type="dxa"/>
          </w:tcPr>
          <w:p w14:paraId="5E292099" w14:textId="77777777" w:rsidR="00EF09AD" w:rsidRPr="000777B7" w:rsidRDefault="00000000">
            <w:pPr>
              <w:cnfStyle w:val="000000000000" w:firstRow="0" w:lastRow="0" w:firstColumn="0" w:lastColumn="0" w:oddVBand="0" w:evenVBand="0" w:oddHBand="0" w:evenHBand="0" w:firstRowFirstColumn="0" w:firstRowLastColumn="0" w:lastRowFirstColumn="0" w:lastRowLastColumn="0"/>
              <w:rPr>
                <w:rFonts w:ascii="ADLaM Display" w:hAnsi="ADLaM Display" w:cs="ADLaM Display"/>
              </w:rPr>
            </w:pPr>
            <w:r w:rsidRPr="000777B7">
              <w:rPr>
                <w:rFonts w:ascii="ADLaM Display" w:hAnsi="ADLaM Display" w:cs="ADLaM Display"/>
              </w:rPr>
              <w:t>Requirement workshops, status reports, email communication</w:t>
            </w:r>
          </w:p>
        </w:tc>
      </w:tr>
      <w:tr w:rsidR="00EF09AD" w:rsidRPr="000777B7" w14:paraId="1761EABF" w14:textId="77777777" w:rsidTr="00EF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4E3459F" w14:textId="77777777" w:rsidR="00EF09AD" w:rsidRPr="000777B7" w:rsidRDefault="00000000">
            <w:pPr>
              <w:rPr>
                <w:rFonts w:ascii="ADLaM Display" w:hAnsi="ADLaM Display" w:cs="ADLaM Display"/>
              </w:rPr>
            </w:pPr>
            <w:r w:rsidRPr="000777B7">
              <w:rPr>
                <w:rFonts w:ascii="ADLaM Display" w:hAnsi="ADLaM Display" w:cs="ADLaM Display"/>
              </w:rPr>
              <w:t>End Users</w:t>
            </w:r>
          </w:p>
        </w:tc>
        <w:tc>
          <w:tcPr>
            <w:tcW w:w="2880" w:type="dxa"/>
          </w:tcPr>
          <w:p w14:paraId="4DF2EC75" w14:textId="77777777" w:rsidR="00EF09AD" w:rsidRPr="000777B7"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Utilize forecasting platform for business decisions</w:t>
            </w:r>
          </w:p>
        </w:tc>
        <w:tc>
          <w:tcPr>
            <w:tcW w:w="2880" w:type="dxa"/>
          </w:tcPr>
          <w:p w14:paraId="7B661C8B" w14:textId="77777777" w:rsidR="00EF09AD" w:rsidRPr="000777B7"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0777B7">
              <w:rPr>
                <w:rFonts w:ascii="ADLaM Display" w:hAnsi="ADLaM Display" w:cs="ADLaM Display"/>
              </w:rPr>
              <w:t>Training sessions, feedback collection, user support channels</w:t>
            </w:r>
          </w:p>
        </w:tc>
      </w:tr>
    </w:tbl>
    <w:p w14:paraId="1C0BA7A6" w14:textId="37E2E9D0" w:rsidR="00D37E48" w:rsidRPr="000777B7" w:rsidRDefault="00000000" w:rsidP="000777B7">
      <w:pPr>
        <w:spacing w:before="240"/>
        <w:rPr>
          <w:rFonts w:ascii="ADLaM Display" w:hAnsi="ADLaM Display" w:cs="ADLaM Display"/>
        </w:rPr>
      </w:pPr>
      <w:r w:rsidRPr="000777B7">
        <w:rPr>
          <w:rFonts w:ascii="ADLaM Display" w:hAnsi="ADLaM Display" w:cs="ADLaM Display"/>
          <w:b/>
        </w:rPr>
        <w:t xml:space="preserve">Communication Strategy: </w:t>
      </w:r>
      <w:r w:rsidRPr="000777B7">
        <w:rPr>
          <w:rFonts w:ascii="ADLaM Display" w:hAnsi="ADLaM Display" w:cs="ADLaM Display"/>
        </w:rPr>
        <w:t>Scheduled meetings for formal updates, Slack channels for daily coordination, and email for official documentation and decision tracking.</w:t>
      </w:r>
    </w:p>
    <w:p w14:paraId="5A46CE31" w14:textId="77777777" w:rsidR="00EF09AD" w:rsidRPr="003A4316" w:rsidRDefault="00000000">
      <w:pPr>
        <w:pStyle w:val="Heading1"/>
        <w:rPr>
          <w:rFonts w:ascii="ADLaM Display" w:hAnsi="ADLaM Display" w:cs="ADLaM Display"/>
        </w:rPr>
      </w:pPr>
      <w:r w:rsidRPr="003A4316">
        <w:rPr>
          <w:rFonts w:ascii="ADLaM Display" w:hAnsi="ADLaM Display" w:cs="ADLaM Display"/>
        </w:rPr>
        <w:lastRenderedPageBreak/>
        <w:t>4. Data Flow Design</w:t>
      </w:r>
    </w:p>
    <w:p w14:paraId="69611F77" w14:textId="77777777" w:rsidR="00EF09AD" w:rsidRPr="003A4316" w:rsidRDefault="00000000">
      <w:pPr>
        <w:rPr>
          <w:rFonts w:ascii="ADLaM Display" w:hAnsi="ADLaM Display" w:cs="ADLaM Display"/>
        </w:rPr>
      </w:pPr>
      <w:r w:rsidRPr="003A4316">
        <w:rPr>
          <w:rFonts w:ascii="ADLaM Display" w:hAnsi="ADLaM Display" w:cs="ADLaM Display"/>
        </w:rPr>
        <w:t>CortexX employs a flexible file-based data ingestion system designed for rapid prototyping and deployment without complex database infrastructure requirements.</w:t>
      </w:r>
    </w:p>
    <w:p w14:paraId="4E010720" w14:textId="77777777" w:rsidR="00EF09AD" w:rsidRPr="003A4316" w:rsidRDefault="00000000">
      <w:pPr>
        <w:pStyle w:val="Heading2"/>
        <w:rPr>
          <w:rFonts w:ascii="ADLaM Display" w:hAnsi="ADLaM Display" w:cs="ADLaM Display"/>
        </w:rPr>
      </w:pPr>
      <w:r w:rsidRPr="003A4316">
        <w:rPr>
          <w:rFonts w:ascii="ADLaM Display" w:hAnsi="ADLaM Display" w:cs="ADLaM Display"/>
        </w:rPr>
        <w:t>Data Sources &amp; Structure</w:t>
      </w:r>
    </w:p>
    <w:p w14:paraId="187B29E0" w14:textId="3CFF55AF" w:rsidR="00EF09AD" w:rsidRPr="003A4316" w:rsidRDefault="00000000">
      <w:pPr>
        <w:pStyle w:val="ListBullet"/>
        <w:rPr>
          <w:rFonts w:ascii="ADLaM Display" w:hAnsi="ADLaM Display" w:cs="ADLaM Display"/>
        </w:rPr>
      </w:pPr>
      <w:r w:rsidRPr="003A4316">
        <w:rPr>
          <w:rFonts w:ascii="ADLaM Display" w:hAnsi="ADLaM Display" w:cs="ADLaM Display"/>
        </w:rPr>
        <w:t xml:space="preserve">Primary data source: CSV files </w:t>
      </w:r>
      <w:r w:rsidR="003A4316">
        <w:rPr>
          <w:rFonts w:ascii="ADLaM Display" w:hAnsi="ADLaM Display" w:cs="ADLaM Display"/>
        </w:rPr>
        <w:t>(</w:t>
      </w:r>
      <w:r w:rsidRPr="003A4316">
        <w:rPr>
          <w:rFonts w:ascii="ADLaM Display" w:hAnsi="ADLaM Display" w:cs="ADLaM Display"/>
        </w:rPr>
        <w:t>retail_store_inventory.csv)</w:t>
      </w:r>
    </w:p>
    <w:p w14:paraId="48022248" w14:textId="77777777" w:rsidR="00EF09AD" w:rsidRPr="003A4316" w:rsidRDefault="00000000">
      <w:pPr>
        <w:pStyle w:val="ListBullet"/>
        <w:rPr>
          <w:rFonts w:ascii="ADLaM Display" w:hAnsi="ADLaM Display" w:cs="ADLaM Display"/>
        </w:rPr>
      </w:pPr>
      <w:r w:rsidRPr="003A4316">
        <w:rPr>
          <w:rFonts w:ascii="ADLaM Display" w:hAnsi="ADLaM Display" w:cs="ADLaM Display"/>
        </w:rPr>
        <w:t>Supported formats: CSV, Excel with flexible schema adaptation</w:t>
      </w:r>
    </w:p>
    <w:p w14:paraId="14EA0EEF" w14:textId="77777777" w:rsidR="00EF09AD" w:rsidRPr="003A4316" w:rsidRDefault="00000000">
      <w:pPr>
        <w:pStyle w:val="ListBullet"/>
        <w:rPr>
          <w:rFonts w:ascii="ADLaM Display" w:hAnsi="ADLaM Display" w:cs="ADLaM Display"/>
        </w:rPr>
      </w:pPr>
      <w:r w:rsidRPr="003A4316">
        <w:rPr>
          <w:rFonts w:ascii="ADLaM Display" w:hAnsi="ADLaM Display" w:cs="ADLaM Display"/>
        </w:rPr>
        <w:t>Key columns: Date, Store ID, Product ID, Category, Region, Inventory Level, Units Sold, Demand Forecast, Price, Discounts</w:t>
      </w:r>
    </w:p>
    <w:p w14:paraId="724B9414" w14:textId="77777777" w:rsidR="00EF09AD" w:rsidRPr="003A4316" w:rsidRDefault="00000000">
      <w:pPr>
        <w:pStyle w:val="Heading2"/>
        <w:rPr>
          <w:rFonts w:ascii="ADLaM Display" w:hAnsi="ADLaM Display" w:cs="ADLaM Display"/>
        </w:rPr>
      </w:pPr>
      <w:r w:rsidRPr="003A4316">
        <w:rPr>
          <w:rFonts w:ascii="ADLaM Display" w:hAnsi="ADLaM Display" w:cs="ADLaM Display"/>
        </w:rPr>
        <w:t>Data Processing Pipeline</w:t>
      </w:r>
    </w:p>
    <w:p w14:paraId="587CB861" w14:textId="77777777" w:rsidR="00EF09AD" w:rsidRPr="003A4316" w:rsidRDefault="00000000">
      <w:pPr>
        <w:pStyle w:val="ListNumber"/>
        <w:rPr>
          <w:rFonts w:ascii="ADLaM Display" w:hAnsi="ADLaM Display" w:cs="ADLaM Display"/>
        </w:rPr>
      </w:pPr>
      <w:r w:rsidRPr="003A4316">
        <w:rPr>
          <w:rFonts w:ascii="ADLaM Display" w:hAnsi="ADLaM Display" w:cs="ADLaM Display"/>
        </w:rPr>
        <w:t>Data Ingestion: Flexible CSV/Excel parsing with automatic date detection</w:t>
      </w:r>
    </w:p>
    <w:p w14:paraId="43BA377B" w14:textId="77777777" w:rsidR="00EF09AD" w:rsidRPr="003A4316" w:rsidRDefault="00000000">
      <w:pPr>
        <w:pStyle w:val="ListNumber"/>
        <w:rPr>
          <w:rFonts w:ascii="ADLaM Display" w:hAnsi="ADLaM Display" w:cs="ADLaM Display"/>
        </w:rPr>
      </w:pPr>
      <w:r w:rsidRPr="003A4316">
        <w:rPr>
          <w:rFonts w:ascii="ADLaM Display" w:hAnsi="ADLaM Display" w:cs="ADLaM Display"/>
        </w:rPr>
        <w:t>Pre-processing: Handling missing values, outliers, and data validation</w:t>
      </w:r>
    </w:p>
    <w:p w14:paraId="59EF4625" w14:textId="77777777" w:rsidR="00EF09AD" w:rsidRPr="003A4316" w:rsidRDefault="00000000">
      <w:pPr>
        <w:pStyle w:val="ListNumber"/>
        <w:rPr>
          <w:rFonts w:ascii="ADLaM Display" w:hAnsi="ADLaM Display" w:cs="ADLaM Display"/>
        </w:rPr>
      </w:pPr>
      <w:r w:rsidRPr="003A4316">
        <w:rPr>
          <w:rFonts w:ascii="ADLaM Display" w:hAnsi="ADLaM Display" w:cs="ADLaM Display"/>
        </w:rPr>
        <w:t>Feature Engineering: Automated creation of time-series features (lags, rolling statistics, seasonal patterns)</w:t>
      </w:r>
    </w:p>
    <w:p w14:paraId="4B62D8D3" w14:textId="77777777" w:rsidR="00EF09AD" w:rsidRPr="003A4316" w:rsidRDefault="00000000">
      <w:pPr>
        <w:pStyle w:val="ListNumber"/>
        <w:rPr>
          <w:rFonts w:ascii="ADLaM Display" w:hAnsi="ADLaM Display" w:cs="ADLaM Display"/>
        </w:rPr>
      </w:pPr>
      <w:r w:rsidRPr="003A4316">
        <w:rPr>
          <w:rFonts w:ascii="ADLaM Display" w:hAnsi="ADLaM Display" w:cs="ADLaM Display"/>
        </w:rPr>
        <w:t>Model Training: Multiple algorithm support with automated hyperparameter tuning</w:t>
      </w:r>
    </w:p>
    <w:p w14:paraId="1ABAF928" w14:textId="0D1C6000" w:rsidR="000C268C" w:rsidRPr="000C268C" w:rsidRDefault="00000000" w:rsidP="000C268C">
      <w:pPr>
        <w:pStyle w:val="ListNumber"/>
        <w:rPr>
          <w:rFonts w:ascii="ADLaM Display" w:hAnsi="ADLaM Display" w:cs="ADLaM Display"/>
        </w:rPr>
      </w:pPr>
      <w:r w:rsidRPr="003A4316">
        <w:rPr>
          <w:rFonts w:ascii="ADLaM Display" w:hAnsi="ADLaM Display" w:cs="ADLaM Display"/>
        </w:rPr>
        <w:t>Inference &amp; Reporting: Forecast generation with confidence intervals and performance metrics</w:t>
      </w:r>
    </w:p>
    <w:p w14:paraId="677B3450" w14:textId="77777777" w:rsidR="00EF09AD" w:rsidRPr="003A4316" w:rsidRDefault="00000000">
      <w:pPr>
        <w:pStyle w:val="Heading1"/>
        <w:rPr>
          <w:rFonts w:ascii="ADLaM Display" w:hAnsi="ADLaM Display" w:cs="ADLaM Display"/>
        </w:rPr>
      </w:pPr>
      <w:r w:rsidRPr="003A4316">
        <w:rPr>
          <w:rFonts w:ascii="ADLaM Display" w:hAnsi="ADLaM Display" w:cs="ADLaM Display"/>
        </w:rPr>
        <w:t>5. UI/UX Design</w:t>
      </w:r>
    </w:p>
    <w:p w14:paraId="7C92CB02" w14:textId="77777777" w:rsidR="00EF09AD" w:rsidRPr="003A4316" w:rsidRDefault="00000000">
      <w:pPr>
        <w:pStyle w:val="Heading2"/>
        <w:rPr>
          <w:rFonts w:ascii="ADLaM Display" w:hAnsi="ADLaM Display" w:cs="ADLaM Display"/>
        </w:rPr>
      </w:pPr>
      <w:r w:rsidRPr="003A4316">
        <w:rPr>
          <w:rFonts w:ascii="ADLaM Display" w:hAnsi="ADLaM Display" w:cs="ADLaM Display"/>
        </w:rPr>
        <w:t>5.1 Design Concept</w:t>
      </w:r>
    </w:p>
    <w:p w14:paraId="268305C9" w14:textId="77777777" w:rsidR="00EF09AD" w:rsidRPr="003A4316" w:rsidRDefault="00000000">
      <w:pPr>
        <w:pStyle w:val="ListBullet"/>
        <w:rPr>
          <w:rFonts w:ascii="ADLaM Display" w:hAnsi="ADLaM Display" w:cs="ADLaM Display"/>
        </w:rPr>
      </w:pPr>
      <w:r w:rsidRPr="003A4316">
        <w:rPr>
          <w:rFonts w:ascii="ADLaM Display" w:hAnsi="ADLaM Display" w:cs="ADLaM Display"/>
        </w:rPr>
        <w:t>Intuitive navigation through sidebar-based workflow progression</w:t>
      </w:r>
    </w:p>
    <w:p w14:paraId="0B81C5D1" w14:textId="77777777" w:rsidR="00EF09AD" w:rsidRPr="003A4316" w:rsidRDefault="00000000">
      <w:pPr>
        <w:pStyle w:val="ListBullet"/>
        <w:rPr>
          <w:rFonts w:ascii="ADLaM Display" w:hAnsi="ADLaM Display" w:cs="ADLaM Display"/>
        </w:rPr>
      </w:pPr>
      <w:r w:rsidRPr="003A4316">
        <w:rPr>
          <w:rFonts w:ascii="ADLaM Display" w:hAnsi="ADLaM Display" w:cs="ADLaM Display"/>
        </w:rPr>
        <w:t>Consistent visual language using Plotly with clean, business-appropriate themes</w:t>
      </w:r>
    </w:p>
    <w:p w14:paraId="0C8E9595" w14:textId="77777777" w:rsidR="00EF09AD" w:rsidRPr="003A4316" w:rsidRDefault="00000000">
      <w:pPr>
        <w:pStyle w:val="ListBullet"/>
        <w:rPr>
          <w:rFonts w:ascii="ADLaM Display" w:hAnsi="ADLaM Display" w:cs="ADLaM Display"/>
        </w:rPr>
      </w:pPr>
      <w:r w:rsidRPr="003A4316">
        <w:rPr>
          <w:rFonts w:ascii="ADLaM Display" w:hAnsi="ADLaM Display" w:cs="ADLaM Display"/>
        </w:rPr>
        <w:t>Progressive disclosure of complexity - simple defaults with advanced options</w:t>
      </w:r>
    </w:p>
    <w:p w14:paraId="550D2083" w14:textId="77777777" w:rsidR="00EF09AD" w:rsidRPr="003A4316" w:rsidRDefault="00000000">
      <w:pPr>
        <w:pStyle w:val="ListBullet"/>
        <w:rPr>
          <w:rFonts w:ascii="ADLaM Display" w:hAnsi="ADLaM Display" w:cs="ADLaM Display"/>
        </w:rPr>
      </w:pPr>
      <w:r w:rsidRPr="003A4316">
        <w:rPr>
          <w:rFonts w:ascii="ADLaM Display" w:hAnsi="ADLaM Display" w:cs="ADLaM Display"/>
        </w:rPr>
        <w:t>Real-time feedback and validation throughout user interactions</w:t>
      </w:r>
    </w:p>
    <w:p w14:paraId="73A521F2" w14:textId="77777777" w:rsidR="00EF09AD" w:rsidRPr="003A4316" w:rsidRDefault="00000000">
      <w:pPr>
        <w:pStyle w:val="Heading2"/>
        <w:rPr>
          <w:rFonts w:ascii="ADLaM Display" w:hAnsi="ADLaM Display" w:cs="ADLaM Display"/>
        </w:rPr>
      </w:pPr>
      <w:r w:rsidRPr="003A4316">
        <w:rPr>
          <w:rFonts w:ascii="ADLaM Display" w:hAnsi="ADLaM Display" w:cs="ADLaM Display"/>
        </w:rPr>
        <w:t>5.2 User Flow</w:t>
      </w:r>
    </w:p>
    <w:p w14:paraId="21143162" w14:textId="77777777" w:rsidR="00EF09AD" w:rsidRPr="003A4316" w:rsidRDefault="00000000">
      <w:pPr>
        <w:pStyle w:val="ListNumber"/>
        <w:rPr>
          <w:rFonts w:ascii="ADLaM Display" w:hAnsi="ADLaM Display" w:cs="ADLaM Display"/>
        </w:rPr>
      </w:pPr>
      <w:r w:rsidRPr="003A4316">
        <w:rPr>
          <w:rFonts w:ascii="ADLaM Display" w:hAnsi="ADLaM Display" w:cs="ADLaM Display"/>
        </w:rPr>
        <w:t>Data Upload: Upload CSV/Excel or generate sample data for testing</w:t>
      </w:r>
    </w:p>
    <w:p w14:paraId="1EB748CE" w14:textId="77777777" w:rsidR="00EF09AD" w:rsidRPr="003A4316" w:rsidRDefault="00000000">
      <w:pPr>
        <w:pStyle w:val="ListNumber"/>
        <w:rPr>
          <w:rFonts w:ascii="ADLaM Display" w:hAnsi="ADLaM Display" w:cs="ADLaM Display"/>
        </w:rPr>
      </w:pPr>
      <w:r w:rsidRPr="003A4316">
        <w:rPr>
          <w:rFonts w:ascii="ADLaM Display" w:hAnsi="ADLaM Display" w:cs="ADLaM Display"/>
        </w:rPr>
        <w:t>Configuration: Auto-detection or manual selection of date and value columns</w:t>
      </w:r>
    </w:p>
    <w:p w14:paraId="7870D642" w14:textId="77777777" w:rsidR="00EF09AD" w:rsidRPr="003A4316" w:rsidRDefault="00000000">
      <w:pPr>
        <w:pStyle w:val="ListNumber"/>
        <w:rPr>
          <w:rFonts w:ascii="ADLaM Display" w:hAnsi="ADLaM Display" w:cs="ADLaM Display"/>
        </w:rPr>
      </w:pPr>
      <w:r w:rsidRPr="003A4316">
        <w:rPr>
          <w:rFonts w:ascii="ADLaM Display" w:hAnsi="ADLaM Display" w:cs="ADLaM Display"/>
        </w:rPr>
        <w:t>Exploration: Perform EDA with interactive visualizations and statistical summaries</w:t>
      </w:r>
    </w:p>
    <w:p w14:paraId="1BD89080" w14:textId="77777777" w:rsidR="00EF09AD" w:rsidRPr="003A4316" w:rsidRDefault="00000000">
      <w:pPr>
        <w:pStyle w:val="ListNumber"/>
        <w:rPr>
          <w:rFonts w:ascii="ADLaM Display" w:hAnsi="ADLaM Display" w:cs="ADLaM Display"/>
        </w:rPr>
      </w:pPr>
      <w:r w:rsidRPr="003A4316">
        <w:rPr>
          <w:rFonts w:ascii="ADLaM Display" w:hAnsi="ADLaM Display" w:cs="ADLaM Display"/>
        </w:rPr>
        <w:t>Feature Engineering: Automated feature creation with customization options</w:t>
      </w:r>
    </w:p>
    <w:p w14:paraId="5E2C2EFA" w14:textId="77777777" w:rsidR="00EF09AD" w:rsidRPr="003A4316" w:rsidRDefault="00000000">
      <w:pPr>
        <w:pStyle w:val="ListNumber"/>
        <w:rPr>
          <w:rFonts w:ascii="ADLaM Display" w:hAnsi="ADLaM Display" w:cs="ADLaM Display"/>
        </w:rPr>
      </w:pPr>
      <w:r w:rsidRPr="003A4316">
        <w:rPr>
          <w:rFonts w:ascii="ADLaM Display" w:hAnsi="ADLaM Display" w:cs="ADLaM Display"/>
        </w:rPr>
        <w:t>Model Training: Configure and train forecasting models with selectable algorithms</w:t>
      </w:r>
    </w:p>
    <w:p w14:paraId="169D46C7" w14:textId="100099F2" w:rsidR="000C268C" w:rsidRPr="000C268C" w:rsidRDefault="00000000" w:rsidP="000C268C">
      <w:pPr>
        <w:pStyle w:val="ListNumber"/>
        <w:rPr>
          <w:rFonts w:ascii="ADLaM Display" w:hAnsi="ADLaM Display" w:cs="ADLaM Display"/>
        </w:rPr>
      </w:pPr>
      <w:r w:rsidRPr="003A4316">
        <w:rPr>
          <w:rFonts w:ascii="ADLaM Display" w:hAnsi="ADLaM Display" w:cs="ADLaM Display"/>
        </w:rPr>
        <w:t>Forecasting: Generate and visualize sales forecasts with confidence interval</w:t>
      </w:r>
    </w:p>
    <w:p w14:paraId="1936FD60" w14:textId="109159C1" w:rsidR="00EF09AD" w:rsidRPr="003A4316" w:rsidRDefault="00000000">
      <w:pPr>
        <w:pStyle w:val="Heading2"/>
        <w:rPr>
          <w:rFonts w:ascii="ADLaM Display" w:hAnsi="ADLaM Display" w:cs="ADLaM Display"/>
        </w:rPr>
      </w:pPr>
      <w:r w:rsidRPr="003A4316">
        <w:rPr>
          <w:rFonts w:ascii="ADLaM Display" w:hAnsi="ADLaM Display" w:cs="ADLaM Display"/>
        </w:rPr>
        <w:lastRenderedPageBreak/>
        <w:t>5.3 Wireframes Overview</w:t>
      </w:r>
    </w:p>
    <w:p w14:paraId="6DA30B09" w14:textId="77777777" w:rsidR="00EF09AD" w:rsidRPr="003A4316" w:rsidRDefault="00000000">
      <w:pPr>
        <w:pStyle w:val="ListBullet"/>
        <w:rPr>
          <w:rFonts w:ascii="ADLaM Display" w:hAnsi="ADLaM Display" w:cs="ADLaM Display"/>
        </w:rPr>
      </w:pPr>
      <w:r w:rsidRPr="003A4316">
        <w:rPr>
          <w:rFonts w:ascii="ADLaM Display" w:hAnsi="ADLaM Display" w:cs="ADLaM Display"/>
        </w:rPr>
        <w:t>Grouped navigation tabs for logical workflow progression</w:t>
      </w:r>
    </w:p>
    <w:p w14:paraId="22EB5D32" w14:textId="26089A14" w:rsidR="00EF09AD" w:rsidRPr="003A4316" w:rsidRDefault="00000000">
      <w:pPr>
        <w:pStyle w:val="ListBullet"/>
        <w:rPr>
          <w:rFonts w:ascii="ADLaM Display" w:hAnsi="ADLaM Display" w:cs="ADLaM Display"/>
        </w:rPr>
      </w:pPr>
      <w:r w:rsidRPr="003A4316">
        <w:rPr>
          <w:rFonts w:ascii="ADLaM Display" w:hAnsi="ADLaM Display" w:cs="ADLaM Display"/>
        </w:rPr>
        <w:t>Dynamic sidebar displaying data state and session information</w:t>
      </w:r>
    </w:p>
    <w:p w14:paraId="3A6303A2" w14:textId="77777777" w:rsidR="00EF09AD" w:rsidRPr="003A4316" w:rsidRDefault="00000000">
      <w:pPr>
        <w:pStyle w:val="ListBullet"/>
        <w:rPr>
          <w:rFonts w:ascii="ADLaM Display" w:hAnsi="ADLaM Display" w:cs="ADLaM Display"/>
        </w:rPr>
      </w:pPr>
      <w:r w:rsidRPr="003A4316">
        <w:rPr>
          <w:rFonts w:ascii="ADLaM Display" w:hAnsi="ADLaM Display" w:cs="ADLaM Display"/>
        </w:rPr>
        <w:t>Interactive data preview tables with sorting and filtering capabilities</w:t>
      </w:r>
    </w:p>
    <w:p w14:paraId="038F27BC" w14:textId="77777777" w:rsidR="00EF09AD" w:rsidRPr="003A4316" w:rsidRDefault="00000000">
      <w:pPr>
        <w:pStyle w:val="ListBullet"/>
        <w:rPr>
          <w:rFonts w:ascii="ADLaM Display" w:hAnsi="ADLaM Display" w:cs="ADLaM Display"/>
        </w:rPr>
      </w:pPr>
      <w:r w:rsidRPr="003A4316">
        <w:rPr>
          <w:rFonts w:ascii="ADLaM Display" w:hAnsi="ADLaM Display" w:cs="ADLaM Display"/>
        </w:rPr>
        <w:t>Multiple Plotly graph types supporting detailed exploratory analysis</w:t>
      </w:r>
    </w:p>
    <w:p w14:paraId="25F40E85" w14:textId="1C9C5C7F" w:rsidR="00EF09AD" w:rsidRPr="003A4316" w:rsidRDefault="00000000">
      <w:pPr>
        <w:pStyle w:val="ListBullet"/>
        <w:rPr>
          <w:rFonts w:ascii="ADLaM Display" w:hAnsi="ADLaM Display" w:cs="ADLaM Display"/>
        </w:rPr>
      </w:pPr>
      <w:r w:rsidRPr="003A4316">
        <w:rPr>
          <w:rFonts w:ascii="ADLaM Display" w:hAnsi="ADLaM Display" w:cs="ADLaM Display"/>
        </w:rPr>
        <w:t>Model configuration panels with preset and custom options</w:t>
      </w:r>
    </w:p>
    <w:p w14:paraId="1EDDD923" w14:textId="77777777" w:rsidR="00EF09AD" w:rsidRPr="003A4316" w:rsidRDefault="00000000">
      <w:pPr>
        <w:pStyle w:val="ListBullet"/>
        <w:rPr>
          <w:rFonts w:ascii="ADLaM Display" w:hAnsi="ADLaM Display" w:cs="ADLaM Display"/>
        </w:rPr>
      </w:pPr>
      <w:r w:rsidRPr="003A4316">
        <w:rPr>
          <w:rFonts w:ascii="ADLaM Display" w:hAnsi="ADLaM Display" w:cs="ADLaM Display"/>
        </w:rPr>
        <w:t>Export functionality for forecasts, charts, and performance reports</w:t>
      </w:r>
    </w:p>
    <w:p w14:paraId="3FDFDEDE" w14:textId="77777777" w:rsidR="00EF09AD" w:rsidRPr="003A4316" w:rsidRDefault="00000000">
      <w:pPr>
        <w:pStyle w:val="Heading3"/>
        <w:rPr>
          <w:rFonts w:ascii="ADLaM Display" w:hAnsi="ADLaM Display" w:cs="ADLaM Display"/>
        </w:rPr>
      </w:pPr>
      <w:r w:rsidRPr="003A4316">
        <w:rPr>
          <w:rFonts w:ascii="ADLaM Display" w:hAnsi="ADLaM Display" w:cs="ADLaM Display"/>
        </w:rPr>
        <w:t>Design Rationale</w:t>
      </w:r>
    </w:p>
    <w:p w14:paraId="0A75CB9C" w14:textId="2EADAF72" w:rsidR="00EF09AD" w:rsidRPr="003A4316" w:rsidRDefault="00000000">
      <w:pPr>
        <w:pStyle w:val="ListBullet"/>
        <w:rPr>
          <w:rFonts w:ascii="ADLaM Display" w:hAnsi="ADLaM Display" w:cs="ADLaM Display"/>
        </w:rPr>
      </w:pPr>
      <w:r w:rsidRPr="003A4316">
        <w:rPr>
          <w:rFonts w:ascii="ADLaM Display" w:hAnsi="ADLaM Display" w:cs="ADLaM Display"/>
        </w:rPr>
        <w:t>Streamlit enables rapid development cycles and delivers intuitive user interfaces without complex frontend development</w:t>
      </w:r>
    </w:p>
    <w:p w14:paraId="6410D4CB" w14:textId="2E1ACB14" w:rsidR="00EF09AD" w:rsidRPr="003A4316" w:rsidRDefault="00000000">
      <w:pPr>
        <w:pStyle w:val="ListBullet"/>
        <w:rPr>
          <w:rFonts w:ascii="ADLaM Display" w:hAnsi="ADLaM Display" w:cs="ADLaM Display"/>
        </w:rPr>
      </w:pPr>
      <w:r w:rsidRPr="003A4316">
        <w:rPr>
          <w:rFonts w:ascii="ADLaM Display" w:hAnsi="ADLaM Display" w:cs="ADLaM Display"/>
        </w:rPr>
        <w:t>Plotly provides enterprise-grade interactive visualization suitable for business intelligence applications</w:t>
      </w:r>
    </w:p>
    <w:p w14:paraId="74C067A1" w14:textId="211CA43D" w:rsidR="00EF09AD" w:rsidRPr="003A4316" w:rsidRDefault="00000000">
      <w:pPr>
        <w:pStyle w:val="ListBullet"/>
        <w:rPr>
          <w:rFonts w:ascii="ADLaM Display" w:hAnsi="ADLaM Display" w:cs="ADLaM Display"/>
        </w:rPr>
      </w:pPr>
      <w:r w:rsidRPr="003A4316">
        <w:rPr>
          <w:rFonts w:ascii="ADLaM Display" w:hAnsi="ADLaM Display" w:cs="ADLaM Display"/>
        </w:rPr>
        <w:t>Modular codebase supports maintainability, extensibility, and collaborative development practices</w:t>
      </w:r>
    </w:p>
    <w:p w14:paraId="14547D4F" w14:textId="34219454" w:rsidR="00EF09AD" w:rsidRDefault="00000000">
      <w:pPr>
        <w:pStyle w:val="ListBullet"/>
        <w:rPr>
          <w:rFonts w:ascii="ADLaM Display" w:hAnsi="ADLaM Display" w:cs="ADLaM Display"/>
        </w:rPr>
      </w:pPr>
      <w:r w:rsidRPr="003A4316">
        <w:rPr>
          <w:rFonts w:ascii="ADLaM Display" w:hAnsi="ADLaM Display" w:cs="ADLaM Display"/>
        </w:rPr>
        <w:t>Responsive design ensures accessibility across different devices and screen sizes</w:t>
      </w:r>
    </w:p>
    <w:p w14:paraId="51C8931D" w14:textId="00664CE1" w:rsidR="000C268C" w:rsidRDefault="000C268C" w:rsidP="000C268C">
      <w:pPr>
        <w:pStyle w:val="ListBullet"/>
        <w:numPr>
          <w:ilvl w:val="0"/>
          <w:numId w:val="0"/>
        </w:numPr>
        <w:rPr>
          <w:rFonts w:ascii="ADLaM Display" w:hAnsi="ADLaM Display" w:cs="ADLaM Display"/>
        </w:rPr>
      </w:pPr>
    </w:p>
    <w:p w14:paraId="75055257" w14:textId="505A3421" w:rsidR="000C268C" w:rsidRDefault="000C268C" w:rsidP="000C268C">
      <w:pPr>
        <w:pStyle w:val="Heading1"/>
        <w:rPr>
          <w:rFonts w:ascii="ADLaM Display" w:hAnsi="ADLaM Display" w:cs="ADLaM Display"/>
          <w:sz w:val="26"/>
          <w:szCs w:val="26"/>
        </w:rPr>
      </w:pPr>
      <w:r w:rsidRPr="000C268C">
        <w:rPr>
          <w:rFonts w:ascii="ADLaM Display" w:hAnsi="ADLaM Display" w:cs="ADLaM Display"/>
          <w:sz w:val="26"/>
          <w:szCs w:val="26"/>
        </w:rPr>
        <w:t>5.4 Sample Output</w:t>
      </w:r>
      <w:r>
        <w:rPr>
          <w:rFonts w:ascii="ADLaM Display" w:hAnsi="ADLaM Display" w:cs="ADLaM Display"/>
          <w:sz w:val="26"/>
          <w:szCs w:val="26"/>
        </w:rPr>
        <w:t>:</w:t>
      </w:r>
    </w:p>
    <w:p w14:paraId="69F3245A" w14:textId="14CEDF0A" w:rsidR="000C268C" w:rsidRPr="000C268C" w:rsidRDefault="000C268C" w:rsidP="000C268C">
      <w:pPr>
        <w:rPr>
          <w:rFonts w:ascii="ADLaM Display" w:hAnsi="ADLaM Display" w:cs="ADLaM Display"/>
          <w:sz w:val="24"/>
          <w:szCs w:val="24"/>
        </w:rPr>
      </w:pPr>
      <w:r>
        <w:rPr>
          <w:noProof/>
        </w:rPr>
        <w:drawing>
          <wp:anchor distT="0" distB="0" distL="114300" distR="114300" simplePos="0" relativeHeight="251656192" behindDoc="0" locked="0" layoutInCell="1" allowOverlap="1" wp14:anchorId="0006D104" wp14:editId="045A11BF">
            <wp:simplePos x="0" y="0"/>
            <wp:positionH relativeFrom="column">
              <wp:posOffset>415347</wp:posOffset>
            </wp:positionH>
            <wp:positionV relativeFrom="paragraph">
              <wp:posOffset>191596</wp:posOffset>
            </wp:positionV>
            <wp:extent cx="4059555" cy="1819275"/>
            <wp:effectExtent l="0" t="0" r="0" b="9525"/>
            <wp:wrapSquare wrapText="bothSides"/>
            <wp:docPr id="39817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955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6119F6" w14:textId="0EE4107F" w:rsidR="000C268C" w:rsidRDefault="000C268C" w:rsidP="000C268C">
      <w:pPr>
        <w:pStyle w:val="ListBullet"/>
        <w:numPr>
          <w:ilvl w:val="0"/>
          <w:numId w:val="0"/>
        </w:numPr>
        <w:ind w:left="360" w:hanging="360"/>
        <w:rPr>
          <w:rFonts w:ascii="ADLaM Display" w:hAnsi="ADLaM Display" w:cs="ADLaM Display"/>
        </w:rPr>
      </w:pPr>
    </w:p>
    <w:p w14:paraId="3DD709B3" w14:textId="300CCBE4" w:rsidR="000C268C" w:rsidRDefault="000C268C" w:rsidP="000C268C">
      <w:pPr>
        <w:pStyle w:val="ListBullet"/>
        <w:numPr>
          <w:ilvl w:val="0"/>
          <w:numId w:val="0"/>
        </w:numPr>
        <w:ind w:left="360" w:hanging="360"/>
        <w:rPr>
          <w:rFonts w:ascii="ADLaM Display" w:hAnsi="ADLaM Display" w:cs="ADLaM Display"/>
        </w:rPr>
      </w:pPr>
    </w:p>
    <w:p w14:paraId="78D62F41" w14:textId="63C600C9" w:rsidR="000C268C" w:rsidRDefault="000C268C" w:rsidP="000C268C">
      <w:pPr>
        <w:pStyle w:val="ListBullet"/>
        <w:numPr>
          <w:ilvl w:val="0"/>
          <w:numId w:val="0"/>
        </w:numPr>
        <w:ind w:left="360" w:hanging="360"/>
        <w:rPr>
          <w:rFonts w:ascii="ADLaM Display" w:hAnsi="ADLaM Display" w:cs="ADLaM Display"/>
        </w:rPr>
      </w:pPr>
    </w:p>
    <w:p w14:paraId="69FF62A3" w14:textId="1B559886" w:rsidR="000C268C" w:rsidRDefault="000C268C" w:rsidP="000C268C">
      <w:pPr>
        <w:pStyle w:val="ListBullet"/>
        <w:numPr>
          <w:ilvl w:val="0"/>
          <w:numId w:val="0"/>
        </w:numPr>
        <w:ind w:left="360" w:hanging="360"/>
        <w:rPr>
          <w:rFonts w:ascii="ADLaM Display" w:hAnsi="ADLaM Display" w:cs="ADLaM Display"/>
        </w:rPr>
      </w:pPr>
    </w:p>
    <w:p w14:paraId="65DEA6C7" w14:textId="1DDCCA0C" w:rsidR="000C268C" w:rsidRDefault="000C268C" w:rsidP="000C268C">
      <w:pPr>
        <w:pStyle w:val="ListBullet"/>
        <w:numPr>
          <w:ilvl w:val="0"/>
          <w:numId w:val="0"/>
        </w:numPr>
        <w:ind w:left="360" w:hanging="360"/>
        <w:rPr>
          <w:rFonts w:ascii="ADLaM Display" w:hAnsi="ADLaM Display" w:cs="ADLaM Display"/>
        </w:rPr>
      </w:pPr>
    </w:p>
    <w:p w14:paraId="08E57495" w14:textId="77FC0186" w:rsidR="000C268C" w:rsidRDefault="000C268C" w:rsidP="000C268C">
      <w:pPr>
        <w:pStyle w:val="ListBullet"/>
        <w:numPr>
          <w:ilvl w:val="0"/>
          <w:numId w:val="0"/>
        </w:numPr>
        <w:ind w:left="360" w:hanging="360"/>
        <w:rPr>
          <w:rFonts w:ascii="ADLaM Display" w:hAnsi="ADLaM Display" w:cs="ADLaM Display"/>
        </w:rPr>
      </w:pPr>
    </w:p>
    <w:p w14:paraId="19FE3C1C" w14:textId="734D75FD" w:rsidR="000C268C" w:rsidRDefault="000C268C" w:rsidP="000C268C">
      <w:pPr>
        <w:pStyle w:val="ListBullet"/>
        <w:numPr>
          <w:ilvl w:val="0"/>
          <w:numId w:val="0"/>
        </w:numPr>
        <w:ind w:left="360" w:hanging="360"/>
        <w:rPr>
          <w:rFonts w:ascii="ADLaM Display" w:hAnsi="ADLaM Display" w:cs="ADLaM Display"/>
        </w:rPr>
      </w:pPr>
    </w:p>
    <w:p w14:paraId="54D634F2" w14:textId="705E16F5" w:rsidR="000C268C" w:rsidRDefault="000C268C" w:rsidP="000C268C">
      <w:pPr>
        <w:pStyle w:val="ListBullet"/>
        <w:numPr>
          <w:ilvl w:val="0"/>
          <w:numId w:val="0"/>
        </w:numPr>
        <w:ind w:left="360" w:hanging="360"/>
        <w:rPr>
          <w:rFonts w:ascii="ADLaM Display" w:hAnsi="ADLaM Display" w:cs="ADLaM Display"/>
        </w:rPr>
      </w:pPr>
    </w:p>
    <w:p w14:paraId="535235BE" w14:textId="19EA35BB" w:rsidR="000C268C" w:rsidRDefault="000C268C" w:rsidP="000C268C">
      <w:pPr>
        <w:pStyle w:val="ListBullet"/>
        <w:numPr>
          <w:ilvl w:val="0"/>
          <w:numId w:val="0"/>
        </w:numPr>
        <w:ind w:left="360" w:hanging="360"/>
        <w:rPr>
          <w:rFonts w:ascii="ADLaM Display" w:hAnsi="ADLaM Display" w:cs="ADLaM Display"/>
        </w:rPr>
      </w:pPr>
      <w:r>
        <w:rPr>
          <w:noProof/>
        </w:rPr>
        <w:drawing>
          <wp:anchor distT="0" distB="0" distL="114300" distR="114300" simplePos="0" relativeHeight="251662336" behindDoc="1" locked="0" layoutInCell="1" allowOverlap="1" wp14:anchorId="28CF3EA9" wp14:editId="687CAC0A">
            <wp:simplePos x="0" y="0"/>
            <wp:positionH relativeFrom="column">
              <wp:posOffset>436245</wp:posOffset>
            </wp:positionH>
            <wp:positionV relativeFrom="paragraph">
              <wp:posOffset>73429</wp:posOffset>
            </wp:positionV>
            <wp:extent cx="4086860" cy="1774190"/>
            <wp:effectExtent l="0" t="0" r="8890" b="0"/>
            <wp:wrapTight wrapText="bothSides">
              <wp:wrapPolygon edited="0">
                <wp:start x="0" y="0"/>
                <wp:lineTo x="0" y="21337"/>
                <wp:lineTo x="21546" y="21337"/>
                <wp:lineTo x="21546" y="0"/>
                <wp:lineTo x="0" y="0"/>
              </wp:wrapPolygon>
            </wp:wrapTight>
            <wp:docPr id="1365115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860" cy="177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E14447" w14:textId="6D4E8395" w:rsidR="000C268C" w:rsidRDefault="000C268C" w:rsidP="000C268C">
      <w:pPr>
        <w:pStyle w:val="ListBullet"/>
        <w:numPr>
          <w:ilvl w:val="0"/>
          <w:numId w:val="0"/>
        </w:numPr>
        <w:ind w:left="360" w:hanging="360"/>
        <w:rPr>
          <w:rFonts w:ascii="ADLaM Display" w:hAnsi="ADLaM Display" w:cs="ADLaM Display"/>
        </w:rPr>
      </w:pPr>
    </w:p>
    <w:p w14:paraId="349B8208" w14:textId="0977A30B" w:rsidR="000C268C" w:rsidRPr="003A4316" w:rsidRDefault="000C268C" w:rsidP="000C268C">
      <w:pPr>
        <w:pStyle w:val="ListBullet"/>
        <w:numPr>
          <w:ilvl w:val="0"/>
          <w:numId w:val="0"/>
        </w:numPr>
        <w:ind w:left="360" w:hanging="360"/>
        <w:rPr>
          <w:rFonts w:ascii="ADLaM Display" w:hAnsi="ADLaM Display" w:cs="ADLaM Display"/>
        </w:rPr>
      </w:pPr>
    </w:p>
    <w:p w14:paraId="0857EFE2" w14:textId="77777777" w:rsidR="00EF09AD" w:rsidRPr="003A4316" w:rsidRDefault="00000000">
      <w:pPr>
        <w:pStyle w:val="Heading1"/>
        <w:rPr>
          <w:rFonts w:ascii="ADLaM Display" w:hAnsi="ADLaM Display" w:cs="ADLaM Display"/>
        </w:rPr>
      </w:pPr>
      <w:r w:rsidRPr="003A4316">
        <w:rPr>
          <w:rFonts w:ascii="ADLaM Display" w:hAnsi="ADLaM Display" w:cs="ADLaM Display"/>
        </w:rPr>
        <w:lastRenderedPageBreak/>
        <w:t>6. Implementation Plan</w:t>
      </w:r>
    </w:p>
    <w:p w14:paraId="309A5CB6" w14:textId="77777777" w:rsidR="00EF09AD" w:rsidRPr="003A4316" w:rsidRDefault="00000000">
      <w:pPr>
        <w:pStyle w:val="Heading2"/>
        <w:rPr>
          <w:rFonts w:ascii="ADLaM Display" w:hAnsi="ADLaM Display" w:cs="ADLaM Display"/>
        </w:rPr>
      </w:pPr>
      <w:r w:rsidRPr="003A4316">
        <w:rPr>
          <w:rFonts w:ascii="ADLaM Display" w:hAnsi="ADLaM Display" w:cs="ADLaM Display"/>
        </w:rPr>
        <w:t>Development Phases</w:t>
      </w:r>
    </w:p>
    <w:tbl>
      <w:tblPr>
        <w:tblStyle w:val="LightList-Accent1"/>
        <w:tblW w:w="0" w:type="auto"/>
        <w:tblLook w:val="04A0" w:firstRow="1" w:lastRow="0" w:firstColumn="1" w:lastColumn="0" w:noHBand="0" w:noVBand="1"/>
      </w:tblPr>
      <w:tblGrid>
        <w:gridCol w:w="4320"/>
        <w:gridCol w:w="4320"/>
      </w:tblGrid>
      <w:tr w:rsidR="000C268C" w:rsidRPr="003A4316" w14:paraId="6373ED33" w14:textId="77777777" w:rsidTr="00EF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E38105" w14:textId="77777777" w:rsidR="00EF09AD" w:rsidRPr="003A4316" w:rsidRDefault="00000000">
            <w:pPr>
              <w:rPr>
                <w:rFonts w:ascii="ADLaM Display" w:hAnsi="ADLaM Display" w:cs="ADLaM Display"/>
              </w:rPr>
            </w:pPr>
            <w:r w:rsidRPr="003A4316">
              <w:rPr>
                <w:rFonts w:ascii="ADLaM Display" w:hAnsi="ADLaM Display" w:cs="ADLaM Display"/>
              </w:rPr>
              <w:t>Phase</w:t>
            </w:r>
          </w:p>
        </w:tc>
        <w:tc>
          <w:tcPr>
            <w:tcW w:w="4320" w:type="dxa"/>
          </w:tcPr>
          <w:p w14:paraId="2ED95A8F" w14:textId="77777777" w:rsidR="00EF09AD" w:rsidRPr="003A4316" w:rsidRDefault="00000000">
            <w:pPr>
              <w:cnfStyle w:val="100000000000" w:firstRow="1" w:lastRow="0" w:firstColumn="0" w:lastColumn="0" w:oddVBand="0" w:evenVBand="0" w:oddHBand="0" w:evenHBand="0" w:firstRowFirstColumn="0" w:firstRowLastColumn="0" w:lastRowFirstColumn="0" w:lastRowLastColumn="0"/>
              <w:rPr>
                <w:rFonts w:ascii="ADLaM Display" w:hAnsi="ADLaM Display" w:cs="ADLaM Display"/>
              </w:rPr>
            </w:pPr>
            <w:r w:rsidRPr="003A4316">
              <w:rPr>
                <w:rFonts w:ascii="ADLaM Display" w:hAnsi="ADLaM Display" w:cs="ADLaM Display"/>
              </w:rPr>
              <w:t>Deliverables</w:t>
            </w:r>
          </w:p>
        </w:tc>
      </w:tr>
      <w:tr w:rsidR="000C268C" w:rsidRPr="003A4316" w14:paraId="12004A8F" w14:textId="77777777" w:rsidTr="00EF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5FA1C7" w14:textId="77777777" w:rsidR="00EF09AD" w:rsidRPr="003A4316" w:rsidRDefault="00000000">
            <w:pPr>
              <w:rPr>
                <w:rFonts w:ascii="ADLaM Display" w:hAnsi="ADLaM Display" w:cs="ADLaM Display"/>
              </w:rPr>
            </w:pPr>
            <w:r w:rsidRPr="003A4316">
              <w:rPr>
                <w:rFonts w:ascii="ADLaM Display" w:hAnsi="ADLaM Display" w:cs="ADLaM Display"/>
              </w:rPr>
              <w:t>Phase 1: Core Infrastructure</w:t>
            </w:r>
          </w:p>
        </w:tc>
        <w:tc>
          <w:tcPr>
            <w:tcW w:w="4320" w:type="dxa"/>
          </w:tcPr>
          <w:p w14:paraId="7CCE50D7" w14:textId="77777777" w:rsidR="00EF09AD" w:rsidRPr="003A4316"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3A4316">
              <w:rPr>
                <w:rFonts w:ascii="ADLaM Display" w:hAnsi="ADLaM Display" w:cs="ADLaM Display"/>
              </w:rPr>
              <w:t>Data pipeline, basic ML models, foundational dashboard</w:t>
            </w:r>
          </w:p>
        </w:tc>
      </w:tr>
      <w:tr w:rsidR="000C268C" w:rsidRPr="003A4316" w14:paraId="07012D1F" w14:textId="77777777" w:rsidTr="00EF09AD">
        <w:tc>
          <w:tcPr>
            <w:cnfStyle w:val="001000000000" w:firstRow="0" w:lastRow="0" w:firstColumn="1" w:lastColumn="0" w:oddVBand="0" w:evenVBand="0" w:oddHBand="0" w:evenHBand="0" w:firstRowFirstColumn="0" w:firstRowLastColumn="0" w:lastRowFirstColumn="0" w:lastRowLastColumn="0"/>
            <w:tcW w:w="4320" w:type="dxa"/>
          </w:tcPr>
          <w:p w14:paraId="30390C91" w14:textId="77777777" w:rsidR="00EF09AD" w:rsidRPr="003A4316" w:rsidRDefault="00000000">
            <w:pPr>
              <w:rPr>
                <w:rFonts w:ascii="ADLaM Display" w:hAnsi="ADLaM Display" w:cs="ADLaM Display"/>
              </w:rPr>
            </w:pPr>
            <w:r w:rsidRPr="003A4316">
              <w:rPr>
                <w:rFonts w:ascii="ADLaM Display" w:hAnsi="ADLaM Display" w:cs="ADLaM Display"/>
              </w:rPr>
              <w:t>Phase 2: Advanced Features</w:t>
            </w:r>
          </w:p>
        </w:tc>
        <w:tc>
          <w:tcPr>
            <w:tcW w:w="4320" w:type="dxa"/>
          </w:tcPr>
          <w:p w14:paraId="17A3EE7F" w14:textId="77777777" w:rsidR="00EF09AD" w:rsidRPr="003A4316" w:rsidRDefault="00000000">
            <w:pPr>
              <w:cnfStyle w:val="000000000000" w:firstRow="0" w:lastRow="0" w:firstColumn="0" w:lastColumn="0" w:oddVBand="0" w:evenVBand="0" w:oddHBand="0" w:evenHBand="0" w:firstRowFirstColumn="0" w:firstRowLastColumn="0" w:lastRowFirstColumn="0" w:lastRowLastColumn="0"/>
              <w:rPr>
                <w:rFonts w:ascii="ADLaM Display" w:hAnsi="ADLaM Display" w:cs="ADLaM Display"/>
              </w:rPr>
            </w:pPr>
            <w:r w:rsidRPr="003A4316">
              <w:rPr>
                <w:rFonts w:ascii="ADLaM Display" w:hAnsi="ADLaM Display" w:cs="ADLaM Display"/>
              </w:rPr>
              <w:t>Ensemble models, advanced EDA, performance optimization</w:t>
            </w:r>
          </w:p>
        </w:tc>
      </w:tr>
      <w:tr w:rsidR="000C268C" w:rsidRPr="003A4316" w14:paraId="627A0F80" w14:textId="77777777" w:rsidTr="00EF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2CAD77" w14:textId="77777777" w:rsidR="00EF09AD" w:rsidRPr="003A4316" w:rsidRDefault="00000000">
            <w:pPr>
              <w:rPr>
                <w:rFonts w:ascii="ADLaM Display" w:hAnsi="ADLaM Display" w:cs="ADLaM Display"/>
              </w:rPr>
            </w:pPr>
            <w:r w:rsidRPr="003A4316">
              <w:rPr>
                <w:rFonts w:ascii="ADLaM Display" w:hAnsi="ADLaM Display" w:cs="ADLaM Display"/>
              </w:rPr>
              <w:t>Phase 3: Production Ready</w:t>
            </w:r>
          </w:p>
        </w:tc>
        <w:tc>
          <w:tcPr>
            <w:tcW w:w="4320" w:type="dxa"/>
          </w:tcPr>
          <w:p w14:paraId="740798B3" w14:textId="77777777" w:rsidR="00EF09AD" w:rsidRPr="003A4316" w:rsidRDefault="00000000">
            <w:pPr>
              <w:cnfStyle w:val="000000100000" w:firstRow="0" w:lastRow="0" w:firstColumn="0" w:lastColumn="0" w:oddVBand="0" w:evenVBand="0" w:oddHBand="1" w:evenHBand="0" w:firstRowFirstColumn="0" w:firstRowLastColumn="0" w:lastRowFirstColumn="0" w:lastRowLastColumn="0"/>
              <w:rPr>
                <w:rFonts w:ascii="ADLaM Display" w:hAnsi="ADLaM Display" w:cs="ADLaM Display"/>
              </w:rPr>
            </w:pPr>
            <w:r w:rsidRPr="003A4316">
              <w:rPr>
                <w:rFonts w:ascii="ADLaM Display" w:hAnsi="ADLaM Display" w:cs="ADLaM Display"/>
              </w:rPr>
              <w:t>Error handling, comprehensive testing, documentation</w:t>
            </w:r>
          </w:p>
        </w:tc>
      </w:tr>
      <w:tr w:rsidR="000C268C" w:rsidRPr="003A4316" w14:paraId="5CF46775" w14:textId="77777777" w:rsidTr="00EF09AD">
        <w:tc>
          <w:tcPr>
            <w:cnfStyle w:val="001000000000" w:firstRow="0" w:lastRow="0" w:firstColumn="1" w:lastColumn="0" w:oddVBand="0" w:evenVBand="0" w:oddHBand="0" w:evenHBand="0" w:firstRowFirstColumn="0" w:firstRowLastColumn="0" w:lastRowFirstColumn="0" w:lastRowLastColumn="0"/>
            <w:tcW w:w="4320" w:type="dxa"/>
          </w:tcPr>
          <w:p w14:paraId="7FB180BB" w14:textId="77777777" w:rsidR="00EF09AD" w:rsidRPr="003A4316" w:rsidRDefault="00000000">
            <w:pPr>
              <w:rPr>
                <w:rFonts w:ascii="ADLaM Display" w:hAnsi="ADLaM Display" w:cs="ADLaM Display"/>
              </w:rPr>
            </w:pPr>
            <w:r w:rsidRPr="003A4316">
              <w:rPr>
                <w:rFonts w:ascii="ADLaM Display" w:hAnsi="ADLaM Display" w:cs="ADLaM Display"/>
              </w:rPr>
              <w:t>Phase 4: Deployment &amp; Training</w:t>
            </w:r>
          </w:p>
        </w:tc>
        <w:tc>
          <w:tcPr>
            <w:tcW w:w="4320" w:type="dxa"/>
          </w:tcPr>
          <w:p w14:paraId="57A480F7" w14:textId="77777777" w:rsidR="00EF09AD" w:rsidRPr="003A4316" w:rsidRDefault="00000000">
            <w:pPr>
              <w:cnfStyle w:val="000000000000" w:firstRow="0" w:lastRow="0" w:firstColumn="0" w:lastColumn="0" w:oddVBand="0" w:evenVBand="0" w:oddHBand="0" w:evenHBand="0" w:firstRowFirstColumn="0" w:firstRowLastColumn="0" w:lastRowFirstColumn="0" w:lastRowLastColumn="0"/>
              <w:rPr>
                <w:rFonts w:ascii="ADLaM Display" w:hAnsi="ADLaM Display" w:cs="ADLaM Display"/>
              </w:rPr>
            </w:pPr>
            <w:r w:rsidRPr="003A4316">
              <w:rPr>
                <w:rFonts w:ascii="ADLaM Display" w:hAnsi="ADLaM Display" w:cs="ADLaM Display"/>
              </w:rPr>
              <w:t>User training, deployment scripts, support materials</w:t>
            </w:r>
          </w:p>
        </w:tc>
      </w:tr>
    </w:tbl>
    <w:p w14:paraId="2731EAA4" w14:textId="77777777" w:rsidR="00EF09AD" w:rsidRPr="003A4316" w:rsidRDefault="00000000">
      <w:pPr>
        <w:pStyle w:val="Heading2"/>
        <w:rPr>
          <w:rFonts w:ascii="ADLaM Display" w:hAnsi="ADLaM Display" w:cs="ADLaM Display"/>
        </w:rPr>
      </w:pPr>
      <w:r w:rsidRPr="003A4316">
        <w:rPr>
          <w:rFonts w:ascii="ADLaM Display" w:hAnsi="ADLaM Display" w:cs="ADLaM Display"/>
        </w:rPr>
        <w:t>Success Metrics</w:t>
      </w:r>
    </w:p>
    <w:p w14:paraId="41036813" w14:textId="77777777" w:rsidR="00EF09AD" w:rsidRPr="003A4316" w:rsidRDefault="00000000">
      <w:pPr>
        <w:pStyle w:val="ListBullet"/>
        <w:rPr>
          <w:rFonts w:ascii="ADLaM Display" w:hAnsi="ADLaM Display" w:cs="ADLaM Display"/>
        </w:rPr>
      </w:pPr>
      <w:r w:rsidRPr="003A4316">
        <w:rPr>
          <w:rFonts w:ascii="ADLaM Display" w:hAnsi="ADLaM Display" w:cs="ADLaM Display"/>
        </w:rPr>
        <w:t>Model Accuracy: MAPE &lt; 15% on validation datasets</w:t>
      </w:r>
    </w:p>
    <w:p w14:paraId="3ABC7A38" w14:textId="77777777" w:rsidR="00EF09AD" w:rsidRPr="003A4316" w:rsidRDefault="00000000">
      <w:pPr>
        <w:pStyle w:val="ListBullet"/>
        <w:rPr>
          <w:rFonts w:ascii="ADLaM Display" w:hAnsi="ADLaM Display" w:cs="ADLaM Display"/>
        </w:rPr>
      </w:pPr>
      <w:r w:rsidRPr="003A4316">
        <w:rPr>
          <w:rFonts w:ascii="ADLaM Display" w:hAnsi="ADLaM Display" w:cs="ADLaM Display"/>
        </w:rPr>
        <w:t>Performance: Dashboard load time &lt; 3 seconds for standard datasets</w:t>
      </w:r>
    </w:p>
    <w:p w14:paraId="6BA97D99" w14:textId="77777777" w:rsidR="00EF09AD" w:rsidRPr="003A4316" w:rsidRDefault="00000000">
      <w:pPr>
        <w:pStyle w:val="ListBullet"/>
        <w:rPr>
          <w:rFonts w:ascii="ADLaM Display" w:hAnsi="ADLaM Display" w:cs="ADLaM Display"/>
        </w:rPr>
      </w:pPr>
      <w:r w:rsidRPr="003A4316">
        <w:rPr>
          <w:rFonts w:ascii="ADLaM Display" w:hAnsi="ADLaM Display" w:cs="ADLaM Display"/>
        </w:rPr>
        <w:t>Usability: User satisfaction score &gt; 4.0/5.0</w:t>
      </w:r>
    </w:p>
    <w:p w14:paraId="60444CD1" w14:textId="77777777" w:rsidR="00EF09AD" w:rsidRDefault="00000000">
      <w:pPr>
        <w:pStyle w:val="ListBullet"/>
        <w:rPr>
          <w:rFonts w:ascii="ADLaM Display" w:hAnsi="ADLaM Display" w:cs="ADLaM Display"/>
        </w:rPr>
      </w:pPr>
      <w:r w:rsidRPr="003A4316">
        <w:rPr>
          <w:rFonts w:ascii="ADLaM Display" w:hAnsi="ADLaM Display" w:cs="ADLaM Display"/>
        </w:rPr>
        <w:t>Reliability: System uptime &gt; 99.5% in production environment</w:t>
      </w:r>
    </w:p>
    <w:p w14:paraId="7DA32400" w14:textId="77777777" w:rsidR="000C268C" w:rsidRDefault="000C268C" w:rsidP="000C268C">
      <w:pPr>
        <w:pStyle w:val="ListBullet"/>
        <w:numPr>
          <w:ilvl w:val="0"/>
          <w:numId w:val="0"/>
        </w:numPr>
        <w:ind w:left="360" w:hanging="360"/>
        <w:rPr>
          <w:rFonts w:ascii="ADLaM Display" w:hAnsi="ADLaM Display" w:cs="ADLaM Display"/>
        </w:rPr>
      </w:pPr>
    </w:p>
    <w:p w14:paraId="4D28BB47" w14:textId="5C2EC5B2" w:rsidR="000C268C" w:rsidRDefault="000C268C" w:rsidP="000C268C">
      <w:pPr>
        <w:pStyle w:val="Heading1"/>
      </w:pPr>
      <w:r>
        <w:t xml:space="preserve">GitHub Repo: </w:t>
      </w:r>
      <w:hyperlink r:id="rId12" w:history="1">
        <w:r w:rsidRPr="00A47135">
          <w:rPr>
            <w:rStyle w:val="Hyperlink"/>
          </w:rPr>
          <w:t>https://github.com/Elgeneral200/CortexX</w:t>
        </w:r>
      </w:hyperlink>
    </w:p>
    <w:p w14:paraId="57F9671E" w14:textId="77777777" w:rsidR="000C268C" w:rsidRPr="000C268C" w:rsidRDefault="000C268C" w:rsidP="000C268C"/>
    <w:sectPr w:rsidR="000C268C" w:rsidRPr="000C268C" w:rsidSect="00034616">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59478" w14:textId="77777777" w:rsidR="00542858" w:rsidRDefault="00542858" w:rsidP="000777B7">
      <w:pPr>
        <w:spacing w:after="0" w:line="240" w:lineRule="auto"/>
      </w:pPr>
      <w:r>
        <w:separator/>
      </w:r>
    </w:p>
  </w:endnote>
  <w:endnote w:type="continuationSeparator" w:id="0">
    <w:p w14:paraId="37584D73" w14:textId="77777777" w:rsidR="00542858" w:rsidRDefault="00542858" w:rsidP="00077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6651" w14:textId="77777777" w:rsidR="000777B7" w:rsidRDefault="00077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022731"/>
      <w:docPartObj>
        <w:docPartGallery w:val="Page Numbers (Bottom of Page)"/>
        <w:docPartUnique/>
      </w:docPartObj>
    </w:sdtPr>
    <w:sdtEndPr>
      <w:rPr>
        <w:rFonts w:ascii="Franklin Gothic Heavy" w:hAnsi="Franklin Gothic Heavy"/>
        <w:noProof/>
      </w:rPr>
    </w:sdtEndPr>
    <w:sdtContent>
      <w:p w14:paraId="44AD8808" w14:textId="2149F2BB" w:rsidR="003A4316" w:rsidRDefault="003A4316">
        <w:pPr>
          <w:pStyle w:val="Footer"/>
          <w:jc w:val="center"/>
        </w:pPr>
        <w:r>
          <w:rPr>
            <w:noProof/>
          </w:rPr>
          <mc:AlternateContent>
            <mc:Choice Requires="wps">
              <w:drawing>
                <wp:inline distT="0" distB="0" distL="0" distR="0" wp14:anchorId="51A6B414" wp14:editId="3F631BDA">
                  <wp:extent cx="5467350" cy="54610"/>
                  <wp:effectExtent l="9525" t="19050" r="9525" b="12065"/>
                  <wp:docPr id="2066884558"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522FE9" id="_x0000_t110" coordsize="21600,21600" o:spt="110" path="m10800,l,10800,10800,21600,21600,10800xe">
                  <v:stroke joinstyle="miter"/>
                  <v:path gradientshapeok="t" o:connecttype="rect" textboxrect="5400,5400,16200,16200"/>
                </v:shapetype>
                <v:shape id="Flowchart: De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0487F62" w14:textId="528A5E21" w:rsidR="003A4316" w:rsidRPr="003A4316" w:rsidRDefault="003A4316">
        <w:pPr>
          <w:pStyle w:val="Footer"/>
          <w:jc w:val="center"/>
          <w:rPr>
            <w:rFonts w:ascii="Franklin Gothic Heavy" w:hAnsi="Franklin Gothic Heavy"/>
          </w:rPr>
        </w:pPr>
        <w:r w:rsidRPr="003A4316">
          <w:rPr>
            <w:rFonts w:ascii="Franklin Gothic Heavy" w:hAnsi="Franklin Gothic Heavy"/>
          </w:rPr>
          <w:fldChar w:fldCharType="begin"/>
        </w:r>
        <w:r w:rsidRPr="003A4316">
          <w:rPr>
            <w:rFonts w:ascii="Franklin Gothic Heavy" w:hAnsi="Franklin Gothic Heavy"/>
          </w:rPr>
          <w:instrText xml:space="preserve"> PAGE    \* MERGEFORMAT </w:instrText>
        </w:r>
        <w:r w:rsidRPr="003A4316">
          <w:rPr>
            <w:rFonts w:ascii="Franklin Gothic Heavy" w:hAnsi="Franklin Gothic Heavy"/>
          </w:rPr>
          <w:fldChar w:fldCharType="separate"/>
        </w:r>
        <w:r w:rsidRPr="003A4316">
          <w:rPr>
            <w:rFonts w:ascii="Franklin Gothic Heavy" w:hAnsi="Franklin Gothic Heavy"/>
            <w:noProof/>
          </w:rPr>
          <w:t>2</w:t>
        </w:r>
        <w:r w:rsidRPr="003A4316">
          <w:rPr>
            <w:rFonts w:ascii="Franklin Gothic Heavy" w:hAnsi="Franklin Gothic Heavy"/>
            <w:noProof/>
          </w:rPr>
          <w:fldChar w:fldCharType="end"/>
        </w:r>
      </w:p>
    </w:sdtContent>
  </w:sdt>
  <w:p w14:paraId="695964C0" w14:textId="77777777" w:rsidR="000777B7" w:rsidRDefault="000777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28DA" w14:textId="77777777" w:rsidR="000777B7" w:rsidRDefault="00077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43D1" w14:textId="77777777" w:rsidR="00542858" w:rsidRDefault="00542858" w:rsidP="000777B7">
      <w:pPr>
        <w:spacing w:after="0" w:line="240" w:lineRule="auto"/>
      </w:pPr>
      <w:r>
        <w:separator/>
      </w:r>
    </w:p>
  </w:footnote>
  <w:footnote w:type="continuationSeparator" w:id="0">
    <w:p w14:paraId="201810CF" w14:textId="77777777" w:rsidR="00542858" w:rsidRDefault="00542858" w:rsidP="00077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6506" w14:textId="3D6E2DED" w:rsidR="000777B7" w:rsidRDefault="00000000">
    <w:pPr>
      <w:pStyle w:val="Header"/>
    </w:pPr>
    <w:r>
      <w:rPr>
        <w:noProof/>
      </w:rPr>
      <w:pict w14:anchorId="46E4BF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6409672" o:spid="_x0000_s1026" type="#_x0000_t75" style="position:absolute;margin-left:0;margin-top:0;width:1036.8pt;height:1036.8pt;z-index:-251657216;mso-position-horizontal:center;mso-position-horizontal-relative:margin;mso-position-vertical:center;mso-position-vertical-relative:margin" o:allowincell="f">
          <v:imagedata r:id="rId1" o:title="vecteezy_decorative-frame-retro-decorative-frame-vintage_16513043-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B35F" w14:textId="50A3D757" w:rsidR="000777B7" w:rsidRDefault="00000000">
    <w:pPr>
      <w:pStyle w:val="Header"/>
    </w:pPr>
    <w:r>
      <w:rPr>
        <w:noProof/>
      </w:rPr>
      <w:pict w14:anchorId="3889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6409673" o:spid="_x0000_s1027" type="#_x0000_t75" style="position:absolute;margin-left:0;margin-top:0;width:1036.8pt;height:1036.8pt;z-index:-251656192;mso-position-horizontal:center;mso-position-horizontal-relative:margin;mso-position-vertical:center;mso-position-vertical-relative:margin" o:allowincell="f">
          <v:imagedata r:id="rId1" o:title="vecteezy_decorative-frame-retro-decorative-frame-vintage_16513043-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5A49" w14:textId="41581128" w:rsidR="000777B7" w:rsidRDefault="00000000">
    <w:pPr>
      <w:pStyle w:val="Header"/>
    </w:pPr>
    <w:r>
      <w:rPr>
        <w:noProof/>
      </w:rPr>
      <w:pict w14:anchorId="6A96F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6409671" o:spid="_x0000_s1025" type="#_x0000_t75" style="position:absolute;margin-left:0;margin-top:0;width:1036.8pt;height:1036.8pt;z-index:-251658240;mso-position-horizontal:center;mso-position-horizontal-relative:margin;mso-position-vertical:center;mso-position-vertical-relative:margin" o:allowincell="f">
          <v:imagedata r:id="rId1" o:title="vecteezy_decorative-frame-retro-decorative-frame-vintage_16513043-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9206770">
    <w:abstractNumId w:val="8"/>
  </w:num>
  <w:num w:numId="2" w16cid:durableId="980113097">
    <w:abstractNumId w:val="6"/>
  </w:num>
  <w:num w:numId="3" w16cid:durableId="1169639368">
    <w:abstractNumId w:val="5"/>
  </w:num>
  <w:num w:numId="4" w16cid:durableId="1679581638">
    <w:abstractNumId w:val="4"/>
  </w:num>
  <w:num w:numId="5" w16cid:durableId="1431123871">
    <w:abstractNumId w:val="7"/>
  </w:num>
  <w:num w:numId="6" w16cid:durableId="706178999">
    <w:abstractNumId w:val="3"/>
  </w:num>
  <w:num w:numId="7" w16cid:durableId="1970165547">
    <w:abstractNumId w:val="2"/>
  </w:num>
  <w:num w:numId="8" w16cid:durableId="1939169266">
    <w:abstractNumId w:val="1"/>
  </w:num>
  <w:num w:numId="9" w16cid:durableId="81514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7B7"/>
    <w:rsid w:val="000C268C"/>
    <w:rsid w:val="0015074B"/>
    <w:rsid w:val="0029639D"/>
    <w:rsid w:val="00326F90"/>
    <w:rsid w:val="00361739"/>
    <w:rsid w:val="00386084"/>
    <w:rsid w:val="003A4316"/>
    <w:rsid w:val="0047615A"/>
    <w:rsid w:val="00542858"/>
    <w:rsid w:val="0075579A"/>
    <w:rsid w:val="007C7623"/>
    <w:rsid w:val="00AA1D8D"/>
    <w:rsid w:val="00B47730"/>
    <w:rsid w:val="00B72AD1"/>
    <w:rsid w:val="00BB6FC1"/>
    <w:rsid w:val="00CB0664"/>
    <w:rsid w:val="00D37E48"/>
    <w:rsid w:val="00DD16A6"/>
    <w:rsid w:val="00EF09AD"/>
    <w:rsid w:val="00FB78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E21E57"/>
  <w14:defaultImageDpi w14:val="300"/>
  <w15:docId w15:val="{3117FA88-5A9C-4EEA-817E-2FDDCB2C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4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C268C"/>
    <w:rPr>
      <w:color w:val="0000FF" w:themeColor="hyperlink"/>
      <w:u w:val="single"/>
    </w:rPr>
  </w:style>
  <w:style w:type="character" w:styleId="UnresolvedMention">
    <w:name w:val="Unresolved Mention"/>
    <w:basedOn w:val="DefaultParagraphFont"/>
    <w:uiPriority w:val="99"/>
    <w:semiHidden/>
    <w:unhideWhenUsed/>
    <w:rsid w:val="000C2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lgeneral200/Cortex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CortexX Demand Forecasts Documentation</vt:lpstr>
    </vt:vector>
  </TitlesOfParts>
  <Manager/>
  <Company/>
  <LinksUpToDate>false</LinksUpToDate>
  <CharactersWithSpaces>7307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CortexX Demand Forecasts Documentation</dc:title>
  <dc:subject>Project Documentation and Technical Specifications</dc:subject>
  <dc:creator>CortexX Development Team</dc:creator>
  <cp:keywords>ML, Forecasting, Demand Prediction, Documentation</cp:keywords>
  <dc:description>generated by python-docx</dc:description>
  <cp:lastModifiedBy>Mohamed Fathi Kamal Ahmed</cp:lastModifiedBy>
  <cp:revision>5</cp:revision>
  <cp:lastPrinted>2025-11-01T11:50:00Z</cp:lastPrinted>
  <dcterms:created xsi:type="dcterms:W3CDTF">2013-12-23T23:15:00Z</dcterms:created>
  <dcterms:modified xsi:type="dcterms:W3CDTF">2025-11-01T16:00:00Z</dcterms:modified>
  <cp:category/>
</cp:coreProperties>
</file>